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15699645"/>
        <w:docPartObj>
          <w:docPartGallery w:val="Cover Pages"/>
          <w:docPartUnique/>
        </w:docPartObj>
      </w:sdtPr>
      <w:sdtEndPr>
        <w:rPr>
          <w:b/>
          <w:bCs/>
          <w:lang w:val="fr-CA"/>
        </w:rPr>
      </w:sdtEndPr>
      <w:sdtContent>
        <w:p w14:paraId="34C9CBD2" w14:textId="41903F0B" w:rsidR="00C934AD" w:rsidRDefault="00C934AD">
          <w:pPr>
            <w:pStyle w:val="Sansinterligne"/>
          </w:pPr>
          <w:r>
            <w:rPr>
              <w:noProof/>
            </w:rPr>
            <mc:AlternateContent>
              <mc:Choice Requires="wpg">
                <w:drawing>
                  <wp:anchor distT="0" distB="0" distL="114300" distR="114300" simplePos="0" relativeHeight="251646464" behindDoc="1" locked="0" layoutInCell="1" allowOverlap="1" wp14:anchorId="3C9D0630" wp14:editId="6F03438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CB0E66" w14:textId="6048406E" w:rsidR="00C934AD" w:rsidRPr="006D0BAB" w:rsidRDefault="00622541">
                                  <w:pPr>
                                    <w:pStyle w:val="Sansinterligne"/>
                                    <w:jc w:val="right"/>
                                    <w:rPr>
                                      <w:color w:val="FFFFFF" w:themeColor="background1"/>
                                      <w:sz w:val="28"/>
                                      <w:szCs w:val="28"/>
                                      <w:lang w:val="fr-CA"/>
                                    </w:rPr>
                                  </w:pPr>
                                  <w:r>
                                    <w:rPr>
                                      <w:color w:val="FFFFFF" w:themeColor="background1"/>
                                      <w:sz w:val="28"/>
                                      <w:szCs w:val="28"/>
                                      <w:lang w:val="fr-CA"/>
                                    </w:rPr>
                                    <w:t>Projet de synthèse 2025</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C9D0630" id="Groupe 1" o:spid="_x0000_s1026" style="position:absolute;margin-left:0;margin-top:0;width:172.8pt;height:718.55pt;z-index:-2516700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p w14:paraId="62CB0E66" w14:textId="6048406E" w:rsidR="00C934AD" w:rsidRPr="006D0BAB" w:rsidRDefault="00622541">
                            <w:pPr>
                              <w:pStyle w:val="Sansinterligne"/>
                              <w:jc w:val="right"/>
                              <w:rPr>
                                <w:color w:val="FFFFFF" w:themeColor="background1"/>
                                <w:sz w:val="28"/>
                                <w:szCs w:val="28"/>
                                <w:lang w:val="fr-CA"/>
                              </w:rPr>
                            </w:pPr>
                            <w:r>
                              <w:rPr>
                                <w:color w:val="FFFFFF" w:themeColor="background1"/>
                                <w:sz w:val="28"/>
                                <w:szCs w:val="28"/>
                                <w:lang w:val="fr-CA"/>
                              </w:rPr>
                              <w:t>Projet de synthèse 2025</w:t>
                            </w: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0560" behindDoc="0" locked="0" layoutInCell="1" allowOverlap="1" wp14:anchorId="6B42F8BF" wp14:editId="034D9BB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AC7C04" w14:textId="67DE6C6A" w:rsidR="00C934AD" w:rsidRPr="00C934AD" w:rsidRDefault="00C934AD">
                                <w:pPr>
                                  <w:pStyle w:val="Sansinterligne"/>
                                  <w:rPr>
                                    <w:color w:val="4F81BD" w:themeColor="accent1"/>
                                    <w:sz w:val="26"/>
                                    <w:szCs w:val="26"/>
                                    <w:lang w:val="fr-CA"/>
                                  </w:rPr>
                                </w:pPr>
                                <w:sdt>
                                  <w:sdtPr>
                                    <w:rPr>
                                      <w:color w:val="4F81BD" w:themeColor="accent1"/>
                                      <w:sz w:val="26"/>
                                      <w:szCs w:val="26"/>
                                      <w:lang w:val="fr-CA"/>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A63F3">
                                      <w:rPr>
                                        <w:color w:val="4F81BD" w:themeColor="accent1"/>
                                        <w:sz w:val="26"/>
                                        <w:szCs w:val="26"/>
                                        <w:lang w:val="fr-CA"/>
                                      </w:rPr>
                                      <w:t>Session 2</w:t>
                                    </w:r>
                                    <w:r w:rsidR="006C5102">
                                      <w:rPr>
                                        <w:color w:val="4F81BD" w:themeColor="accent1"/>
                                        <w:sz w:val="26"/>
                                        <w:szCs w:val="26"/>
                                        <w:lang w:val="fr-CA"/>
                                      </w:rPr>
                                      <w:t>023-2025</w:t>
                                    </w:r>
                                  </w:sdtContent>
                                </w:sdt>
                              </w:p>
                              <w:p w14:paraId="5B1E5089" w14:textId="79A5D9C8" w:rsidR="00C934AD" w:rsidRPr="00D50367" w:rsidRDefault="006C5102">
                                <w:pPr>
                                  <w:pStyle w:val="Sansinterligne"/>
                                  <w:rPr>
                                    <w:color w:val="595959" w:themeColor="text1" w:themeTint="A6"/>
                                    <w:sz w:val="20"/>
                                    <w:szCs w:val="20"/>
                                    <w:lang w:val="fr-CA"/>
                                  </w:rPr>
                                </w:pPr>
                                <w:r w:rsidRPr="00D50367">
                                  <w:rPr>
                                    <w:caps/>
                                    <w:color w:val="595959" w:themeColor="text1" w:themeTint="A6"/>
                                    <w:sz w:val="20"/>
                                    <w:szCs w:val="20"/>
                                    <w:lang w:val="fr-CA"/>
                                  </w:rPr>
                                  <w:t>Auteurs : NIDH</w:t>
                                </w:r>
                                <w:r w:rsidR="00D50367" w:rsidRPr="00D50367">
                                  <w:rPr>
                                    <w:caps/>
                                    <w:color w:val="595959" w:themeColor="text1" w:themeTint="A6"/>
                                    <w:sz w:val="20"/>
                                    <w:szCs w:val="20"/>
                                    <w:lang w:val="fr-CA"/>
                                  </w:rPr>
                                  <w:t>EL WASSYL BENHACINE &amp;</w:t>
                                </w:r>
                                <w:r w:rsidR="00D50367">
                                  <w:rPr>
                                    <w:caps/>
                                    <w:color w:val="595959" w:themeColor="text1" w:themeTint="A6"/>
                                    <w:sz w:val="20"/>
                                    <w:szCs w:val="20"/>
                                    <w:lang w:val="fr-CA"/>
                                  </w:rPr>
                                  <w:t xml:space="preserve"> AMINE AIBOUT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42F8BF" id="_x0000_t202" coordsize="21600,21600" o:spt="202" path="m,l,21600r21600,l21600,xe">
                    <v:stroke joinstyle="miter"/>
                    <v:path gradientshapeok="t" o:connecttype="rect"/>
                  </v:shapetype>
                  <v:shape id="Zone de texte 2" o:spid="_x0000_s1055" type="#_x0000_t202" style="position:absolute;margin-left:0;margin-top:0;width:4in;height:28.8pt;z-index:2516505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3AC7C04" w14:textId="67DE6C6A" w:rsidR="00C934AD" w:rsidRPr="00C934AD" w:rsidRDefault="00C934AD">
                          <w:pPr>
                            <w:pStyle w:val="Sansinterligne"/>
                            <w:rPr>
                              <w:color w:val="4F81BD" w:themeColor="accent1"/>
                              <w:sz w:val="26"/>
                              <w:szCs w:val="26"/>
                              <w:lang w:val="fr-CA"/>
                            </w:rPr>
                          </w:pPr>
                          <w:sdt>
                            <w:sdtPr>
                              <w:rPr>
                                <w:color w:val="4F81BD" w:themeColor="accent1"/>
                                <w:sz w:val="26"/>
                                <w:szCs w:val="26"/>
                                <w:lang w:val="fr-CA"/>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A63F3">
                                <w:rPr>
                                  <w:color w:val="4F81BD" w:themeColor="accent1"/>
                                  <w:sz w:val="26"/>
                                  <w:szCs w:val="26"/>
                                  <w:lang w:val="fr-CA"/>
                                </w:rPr>
                                <w:t>Session 2</w:t>
                              </w:r>
                              <w:r w:rsidR="006C5102">
                                <w:rPr>
                                  <w:color w:val="4F81BD" w:themeColor="accent1"/>
                                  <w:sz w:val="26"/>
                                  <w:szCs w:val="26"/>
                                  <w:lang w:val="fr-CA"/>
                                </w:rPr>
                                <w:t>023-2025</w:t>
                              </w:r>
                            </w:sdtContent>
                          </w:sdt>
                        </w:p>
                        <w:p w14:paraId="5B1E5089" w14:textId="79A5D9C8" w:rsidR="00C934AD" w:rsidRPr="00D50367" w:rsidRDefault="006C5102">
                          <w:pPr>
                            <w:pStyle w:val="Sansinterligne"/>
                            <w:rPr>
                              <w:color w:val="595959" w:themeColor="text1" w:themeTint="A6"/>
                              <w:sz w:val="20"/>
                              <w:szCs w:val="20"/>
                              <w:lang w:val="fr-CA"/>
                            </w:rPr>
                          </w:pPr>
                          <w:r w:rsidRPr="00D50367">
                            <w:rPr>
                              <w:caps/>
                              <w:color w:val="595959" w:themeColor="text1" w:themeTint="A6"/>
                              <w:sz w:val="20"/>
                              <w:szCs w:val="20"/>
                              <w:lang w:val="fr-CA"/>
                            </w:rPr>
                            <w:t>Auteurs : NIDH</w:t>
                          </w:r>
                          <w:r w:rsidR="00D50367" w:rsidRPr="00D50367">
                            <w:rPr>
                              <w:caps/>
                              <w:color w:val="595959" w:themeColor="text1" w:themeTint="A6"/>
                              <w:sz w:val="20"/>
                              <w:szCs w:val="20"/>
                              <w:lang w:val="fr-CA"/>
                            </w:rPr>
                            <w:t>EL WASSYL BENHACINE &amp;</w:t>
                          </w:r>
                          <w:r w:rsidR="00D50367">
                            <w:rPr>
                              <w:caps/>
                              <w:color w:val="595959" w:themeColor="text1" w:themeTint="A6"/>
                              <w:sz w:val="20"/>
                              <w:szCs w:val="20"/>
                              <w:lang w:val="fr-CA"/>
                            </w:rPr>
                            <w:t xml:space="preserve"> AMINE AIBOUT</w:t>
                          </w:r>
                        </w:p>
                      </w:txbxContent>
                    </v:textbox>
                    <w10:wrap anchorx="page" anchory="page"/>
                  </v:shape>
                </w:pict>
              </mc:Fallback>
            </mc:AlternateContent>
          </w:r>
          <w:r>
            <w:rPr>
              <w:noProof/>
            </w:rPr>
            <mc:AlternateContent>
              <mc:Choice Requires="wps">
                <w:drawing>
                  <wp:anchor distT="0" distB="0" distL="114300" distR="114300" simplePos="0" relativeHeight="251648512" behindDoc="0" locked="0" layoutInCell="1" allowOverlap="1" wp14:anchorId="535B9DB6" wp14:editId="7CBE2DF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13C1FE" w14:textId="137F08A8" w:rsidR="00C934AD" w:rsidRPr="00F9707B" w:rsidRDefault="0059517B">
                                <w:pPr>
                                  <w:pStyle w:val="Sansinterligne"/>
                                  <w:rPr>
                                    <w:rFonts w:asciiTheme="majorHAnsi" w:eastAsiaTheme="majorEastAsia" w:hAnsiTheme="majorHAnsi" w:cstheme="majorBidi"/>
                                    <w:b/>
                                    <w:bCs/>
                                    <w:color w:val="262626" w:themeColor="text1" w:themeTint="D9"/>
                                    <w:sz w:val="72"/>
                                    <w:lang w:val="fr-CA"/>
                                  </w:rPr>
                                </w:pPr>
                                <w:sdt>
                                  <w:sdtPr>
                                    <w:rPr>
                                      <w:rFonts w:asciiTheme="majorHAnsi" w:eastAsiaTheme="majorEastAsia" w:hAnsiTheme="majorHAnsi" w:cstheme="majorBidi"/>
                                      <w:b/>
                                      <w:bCs/>
                                      <w:color w:val="262626" w:themeColor="text1" w:themeTint="D9"/>
                                      <w:sz w:val="72"/>
                                      <w:szCs w:val="72"/>
                                      <w:lang w:val="fr-CA"/>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59517B">
                                      <w:rPr>
                                        <w:rFonts w:asciiTheme="majorHAnsi" w:eastAsiaTheme="majorEastAsia" w:hAnsiTheme="majorHAnsi" w:cstheme="majorBidi"/>
                                        <w:b/>
                                        <w:bCs/>
                                        <w:color w:val="262626" w:themeColor="text1" w:themeTint="D9"/>
                                        <w:sz w:val="72"/>
                                        <w:szCs w:val="72"/>
                                        <w:lang w:val="fr-CA"/>
                                      </w:rPr>
                                      <w:t xml:space="preserve">Optimisation de la Fiabilité et Réduction des Pannes grâce à </w:t>
                                    </w:r>
                                    <w:r>
                                      <w:rPr>
                                        <w:rFonts w:asciiTheme="majorHAnsi" w:eastAsiaTheme="majorEastAsia" w:hAnsiTheme="majorHAnsi" w:cstheme="majorBidi"/>
                                        <w:b/>
                                        <w:bCs/>
                                        <w:color w:val="262626" w:themeColor="text1" w:themeTint="D9"/>
                                        <w:sz w:val="72"/>
                                        <w:szCs w:val="72"/>
                                        <w:lang w:val="fr-CA"/>
                                      </w:rPr>
                                      <w:t xml:space="preserve">la </w:t>
                                    </w:r>
                                    <w:r w:rsidR="00DB1124">
                                      <w:rPr>
                                        <w:rFonts w:asciiTheme="majorHAnsi" w:eastAsiaTheme="majorEastAsia" w:hAnsiTheme="majorHAnsi" w:cstheme="majorBidi"/>
                                        <w:b/>
                                        <w:bCs/>
                                        <w:color w:val="262626" w:themeColor="text1" w:themeTint="D9"/>
                                        <w:sz w:val="72"/>
                                        <w:szCs w:val="72"/>
                                        <w:lang w:val="fr-CA"/>
                                      </w:rPr>
                                      <w:t>M</w:t>
                                    </w:r>
                                    <w:r w:rsidRPr="0059517B">
                                      <w:rPr>
                                        <w:rFonts w:asciiTheme="majorHAnsi" w:eastAsiaTheme="majorEastAsia" w:hAnsiTheme="majorHAnsi" w:cstheme="majorBidi"/>
                                        <w:b/>
                                        <w:bCs/>
                                        <w:color w:val="262626" w:themeColor="text1" w:themeTint="D9"/>
                                        <w:sz w:val="72"/>
                                        <w:szCs w:val="72"/>
                                        <w:lang w:val="fr-CA"/>
                                      </w:rPr>
                                      <w:t xml:space="preserve">aintenance </w:t>
                                    </w:r>
                                    <w:r w:rsidR="00DB1124">
                                      <w:rPr>
                                        <w:rFonts w:asciiTheme="majorHAnsi" w:eastAsiaTheme="majorEastAsia" w:hAnsiTheme="majorHAnsi" w:cstheme="majorBidi"/>
                                        <w:b/>
                                        <w:bCs/>
                                        <w:color w:val="262626" w:themeColor="text1" w:themeTint="D9"/>
                                        <w:sz w:val="72"/>
                                        <w:szCs w:val="72"/>
                                        <w:lang w:val="fr-CA"/>
                                      </w:rPr>
                                      <w:t>P</w:t>
                                    </w:r>
                                    <w:r w:rsidRPr="0059517B">
                                      <w:rPr>
                                        <w:rFonts w:asciiTheme="majorHAnsi" w:eastAsiaTheme="majorEastAsia" w:hAnsiTheme="majorHAnsi" w:cstheme="majorBidi"/>
                                        <w:b/>
                                        <w:bCs/>
                                        <w:color w:val="262626" w:themeColor="text1" w:themeTint="D9"/>
                                        <w:sz w:val="72"/>
                                        <w:szCs w:val="72"/>
                                        <w:lang w:val="fr-CA"/>
                                      </w:rPr>
                                      <w:t>rédictive</w:t>
                                    </w:r>
                                  </w:sdtContent>
                                </w:sdt>
                              </w:p>
                              <w:p w14:paraId="5605D18A" w14:textId="620D5E45" w:rsidR="00C934AD" w:rsidRPr="00C934AD" w:rsidRDefault="002156C7">
                                <w:pPr>
                                  <w:spacing w:before="120"/>
                                  <w:rPr>
                                    <w:color w:val="404040" w:themeColor="text1" w:themeTint="BF"/>
                                    <w:sz w:val="36"/>
                                    <w:szCs w:val="36"/>
                                    <w:lang w:val="fr-CA"/>
                                  </w:rPr>
                                </w:pPr>
                                <w:sdt>
                                  <w:sdtPr>
                                    <w:rPr>
                                      <w:color w:val="404040" w:themeColor="text1" w:themeTint="BF"/>
                                      <w:sz w:val="36"/>
                                      <w:szCs w:val="36"/>
                                      <w:lang w:val="fr-CA"/>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2156C7">
                                      <w:rPr>
                                        <w:color w:val="404040" w:themeColor="text1" w:themeTint="BF"/>
                                        <w:sz w:val="36"/>
                                        <w:szCs w:val="36"/>
                                        <w:lang w:val="fr-CA"/>
                                      </w:rPr>
                                      <w:t>Guide Complet de Réalisation d’un Projet de Maintenance Prédictive et Détection d’Anomalies avec Intégration de Modèles, API, et Interface Utilisateur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35B9DB6" id="Zone de texte 3" o:spid="_x0000_s1056" type="#_x0000_t202" style="position:absolute;margin-left:0;margin-top:0;width:4in;height:84.25pt;z-index:2516485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913C1FE" w14:textId="137F08A8" w:rsidR="00C934AD" w:rsidRPr="00F9707B" w:rsidRDefault="0059517B">
                          <w:pPr>
                            <w:pStyle w:val="Sansinterligne"/>
                            <w:rPr>
                              <w:rFonts w:asciiTheme="majorHAnsi" w:eastAsiaTheme="majorEastAsia" w:hAnsiTheme="majorHAnsi" w:cstheme="majorBidi"/>
                              <w:b/>
                              <w:bCs/>
                              <w:color w:val="262626" w:themeColor="text1" w:themeTint="D9"/>
                              <w:sz w:val="72"/>
                              <w:lang w:val="fr-CA"/>
                            </w:rPr>
                          </w:pPr>
                          <w:sdt>
                            <w:sdtPr>
                              <w:rPr>
                                <w:rFonts w:asciiTheme="majorHAnsi" w:eastAsiaTheme="majorEastAsia" w:hAnsiTheme="majorHAnsi" w:cstheme="majorBidi"/>
                                <w:b/>
                                <w:bCs/>
                                <w:color w:val="262626" w:themeColor="text1" w:themeTint="D9"/>
                                <w:sz w:val="72"/>
                                <w:szCs w:val="72"/>
                                <w:lang w:val="fr-CA"/>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59517B">
                                <w:rPr>
                                  <w:rFonts w:asciiTheme="majorHAnsi" w:eastAsiaTheme="majorEastAsia" w:hAnsiTheme="majorHAnsi" w:cstheme="majorBidi"/>
                                  <w:b/>
                                  <w:bCs/>
                                  <w:color w:val="262626" w:themeColor="text1" w:themeTint="D9"/>
                                  <w:sz w:val="72"/>
                                  <w:szCs w:val="72"/>
                                  <w:lang w:val="fr-CA"/>
                                </w:rPr>
                                <w:t xml:space="preserve">Optimisation de la Fiabilité et Réduction des Pannes grâce à </w:t>
                              </w:r>
                              <w:r>
                                <w:rPr>
                                  <w:rFonts w:asciiTheme="majorHAnsi" w:eastAsiaTheme="majorEastAsia" w:hAnsiTheme="majorHAnsi" w:cstheme="majorBidi"/>
                                  <w:b/>
                                  <w:bCs/>
                                  <w:color w:val="262626" w:themeColor="text1" w:themeTint="D9"/>
                                  <w:sz w:val="72"/>
                                  <w:szCs w:val="72"/>
                                  <w:lang w:val="fr-CA"/>
                                </w:rPr>
                                <w:t xml:space="preserve">la </w:t>
                              </w:r>
                              <w:r w:rsidR="00DB1124">
                                <w:rPr>
                                  <w:rFonts w:asciiTheme="majorHAnsi" w:eastAsiaTheme="majorEastAsia" w:hAnsiTheme="majorHAnsi" w:cstheme="majorBidi"/>
                                  <w:b/>
                                  <w:bCs/>
                                  <w:color w:val="262626" w:themeColor="text1" w:themeTint="D9"/>
                                  <w:sz w:val="72"/>
                                  <w:szCs w:val="72"/>
                                  <w:lang w:val="fr-CA"/>
                                </w:rPr>
                                <w:t>M</w:t>
                              </w:r>
                              <w:r w:rsidRPr="0059517B">
                                <w:rPr>
                                  <w:rFonts w:asciiTheme="majorHAnsi" w:eastAsiaTheme="majorEastAsia" w:hAnsiTheme="majorHAnsi" w:cstheme="majorBidi"/>
                                  <w:b/>
                                  <w:bCs/>
                                  <w:color w:val="262626" w:themeColor="text1" w:themeTint="D9"/>
                                  <w:sz w:val="72"/>
                                  <w:szCs w:val="72"/>
                                  <w:lang w:val="fr-CA"/>
                                </w:rPr>
                                <w:t xml:space="preserve">aintenance </w:t>
                              </w:r>
                              <w:r w:rsidR="00DB1124">
                                <w:rPr>
                                  <w:rFonts w:asciiTheme="majorHAnsi" w:eastAsiaTheme="majorEastAsia" w:hAnsiTheme="majorHAnsi" w:cstheme="majorBidi"/>
                                  <w:b/>
                                  <w:bCs/>
                                  <w:color w:val="262626" w:themeColor="text1" w:themeTint="D9"/>
                                  <w:sz w:val="72"/>
                                  <w:szCs w:val="72"/>
                                  <w:lang w:val="fr-CA"/>
                                </w:rPr>
                                <w:t>P</w:t>
                              </w:r>
                              <w:r w:rsidRPr="0059517B">
                                <w:rPr>
                                  <w:rFonts w:asciiTheme="majorHAnsi" w:eastAsiaTheme="majorEastAsia" w:hAnsiTheme="majorHAnsi" w:cstheme="majorBidi"/>
                                  <w:b/>
                                  <w:bCs/>
                                  <w:color w:val="262626" w:themeColor="text1" w:themeTint="D9"/>
                                  <w:sz w:val="72"/>
                                  <w:szCs w:val="72"/>
                                  <w:lang w:val="fr-CA"/>
                                </w:rPr>
                                <w:t>rédictive</w:t>
                              </w:r>
                            </w:sdtContent>
                          </w:sdt>
                        </w:p>
                        <w:p w14:paraId="5605D18A" w14:textId="620D5E45" w:rsidR="00C934AD" w:rsidRPr="00C934AD" w:rsidRDefault="002156C7">
                          <w:pPr>
                            <w:spacing w:before="120"/>
                            <w:rPr>
                              <w:color w:val="404040" w:themeColor="text1" w:themeTint="BF"/>
                              <w:sz w:val="36"/>
                              <w:szCs w:val="36"/>
                              <w:lang w:val="fr-CA"/>
                            </w:rPr>
                          </w:pPr>
                          <w:sdt>
                            <w:sdtPr>
                              <w:rPr>
                                <w:color w:val="404040" w:themeColor="text1" w:themeTint="BF"/>
                                <w:sz w:val="36"/>
                                <w:szCs w:val="36"/>
                                <w:lang w:val="fr-CA"/>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2156C7">
                                <w:rPr>
                                  <w:color w:val="404040" w:themeColor="text1" w:themeTint="BF"/>
                                  <w:sz w:val="36"/>
                                  <w:szCs w:val="36"/>
                                  <w:lang w:val="fr-CA"/>
                                </w:rPr>
                                <w:t>Guide Complet de Réalisation d’un Projet de Maintenance Prédictive et Détection d’Anomalies avec Intégration de Modèles, API, et Interface Utilisateur</w:t>
                              </w:r>
                            </w:sdtContent>
                          </w:sdt>
                        </w:p>
                      </w:txbxContent>
                    </v:textbox>
                    <w10:wrap anchorx="page" anchory="page"/>
                  </v:shape>
                </w:pict>
              </mc:Fallback>
            </mc:AlternateContent>
          </w:r>
        </w:p>
        <w:p w14:paraId="42CBF563" w14:textId="1F0A0245" w:rsidR="00C934AD" w:rsidRDefault="00C934AD">
          <w:pPr>
            <w:rPr>
              <w:lang w:val="fr-CA"/>
            </w:rPr>
          </w:pPr>
          <w:r>
            <w:rPr>
              <w:b/>
              <w:bCs/>
              <w:lang w:val="fr-CA"/>
            </w:rPr>
            <w:br w:type="page"/>
          </w:r>
        </w:p>
      </w:sdtContent>
    </w:sdt>
    <w:p w14:paraId="48399B2B" w14:textId="585139ED" w:rsidR="005F0EE3" w:rsidRDefault="00596D82" w:rsidP="00596D82">
      <w:pPr>
        <w:pStyle w:val="Titre1"/>
        <w:jc w:val="center"/>
        <w:rPr>
          <w:lang w:val="fr-CA"/>
        </w:rPr>
      </w:pPr>
      <w:r>
        <w:rPr>
          <w:lang w:val="fr-CA"/>
        </w:rPr>
        <w:lastRenderedPageBreak/>
        <w:t>TABLE DES MATIÈRES</w:t>
      </w:r>
    </w:p>
    <w:p w14:paraId="2FAA5584" w14:textId="77777777" w:rsidR="005F0EE3" w:rsidRDefault="005F0EE3" w:rsidP="005F0EE3">
      <w:pPr>
        <w:rPr>
          <w:lang w:val="fr-CA"/>
        </w:rPr>
      </w:pPr>
    </w:p>
    <w:p w14:paraId="4879A1D0" w14:textId="5655FDF6" w:rsidR="00D40DB5" w:rsidRPr="00EC13C8" w:rsidRDefault="0087463D" w:rsidP="00EC13C8">
      <w:pPr>
        <w:spacing w:line="360" w:lineRule="auto"/>
        <w:rPr>
          <w:rFonts w:ascii="Abadi" w:hAnsi="Abadi"/>
          <w:sz w:val="24"/>
          <w:szCs w:val="24"/>
          <w:lang w:val="fr-CA"/>
        </w:rPr>
      </w:pPr>
      <w:r>
        <w:rPr>
          <w:rFonts w:ascii="Abadi" w:hAnsi="Abadi"/>
          <w:sz w:val="24"/>
          <w:szCs w:val="24"/>
          <w:lang w:val="fr-CA"/>
        </w:rPr>
        <w:t>Introduction ……………………………...</w:t>
      </w:r>
      <w:r w:rsidR="00EC13C8" w:rsidRPr="00986402">
        <w:rPr>
          <w:rFonts w:ascii="Abadi" w:hAnsi="Abadi"/>
          <w:sz w:val="24"/>
          <w:szCs w:val="24"/>
          <w:lang w:val="fr-CA"/>
        </w:rPr>
        <w:t xml:space="preserve">………………………………………………. </w:t>
      </w:r>
      <w:r w:rsidR="00D97654">
        <w:rPr>
          <w:rFonts w:ascii="Abadi" w:hAnsi="Abadi"/>
          <w:sz w:val="24"/>
          <w:szCs w:val="24"/>
          <w:lang w:val="fr-CA"/>
        </w:rPr>
        <w:t>2</w:t>
      </w:r>
    </w:p>
    <w:p w14:paraId="0B5B3A5C" w14:textId="67B46ABD" w:rsidR="00C54AF2" w:rsidRPr="00986402" w:rsidRDefault="00C54AF2" w:rsidP="00986402">
      <w:pPr>
        <w:spacing w:line="360" w:lineRule="auto"/>
        <w:rPr>
          <w:rFonts w:ascii="Abadi" w:hAnsi="Abadi"/>
          <w:sz w:val="24"/>
          <w:szCs w:val="24"/>
          <w:lang w:val="fr-CA"/>
        </w:rPr>
      </w:pPr>
      <w:r w:rsidRPr="00986402">
        <w:rPr>
          <w:rFonts w:ascii="Abadi" w:hAnsi="Abadi"/>
          <w:sz w:val="24"/>
          <w:szCs w:val="24"/>
          <w:lang w:val="fr-CA"/>
        </w:rPr>
        <w:t xml:space="preserve">Étape 1 : Analyse et préparation </w:t>
      </w:r>
      <w:r w:rsidR="00CE0103" w:rsidRPr="00986402">
        <w:rPr>
          <w:rFonts w:ascii="Abadi" w:hAnsi="Abadi"/>
          <w:sz w:val="24"/>
          <w:szCs w:val="24"/>
          <w:lang w:val="fr-CA"/>
        </w:rPr>
        <w:t>initiale …</w:t>
      </w:r>
      <w:r w:rsidR="002F5312" w:rsidRPr="00986402">
        <w:rPr>
          <w:rFonts w:ascii="Abadi" w:hAnsi="Abadi"/>
          <w:sz w:val="24"/>
          <w:szCs w:val="24"/>
          <w:lang w:val="fr-CA"/>
        </w:rPr>
        <w:t>………………………………………</w:t>
      </w:r>
      <w:r w:rsidR="00CE0103" w:rsidRPr="00986402">
        <w:rPr>
          <w:rFonts w:ascii="Abadi" w:hAnsi="Abadi"/>
          <w:sz w:val="24"/>
          <w:szCs w:val="24"/>
          <w:lang w:val="fr-CA"/>
        </w:rPr>
        <w:t xml:space="preserve">……. </w:t>
      </w:r>
      <w:r w:rsidR="00D97654">
        <w:rPr>
          <w:rFonts w:ascii="Abadi" w:hAnsi="Abadi"/>
          <w:sz w:val="24"/>
          <w:szCs w:val="24"/>
          <w:lang w:val="fr-CA"/>
        </w:rPr>
        <w:t>3</w:t>
      </w:r>
    </w:p>
    <w:p w14:paraId="45DA9CFC" w14:textId="4FB35A8D" w:rsidR="00C54AF2" w:rsidRPr="00986402" w:rsidRDefault="00C54AF2" w:rsidP="00986402">
      <w:pPr>
        <w:spacing w:line="360" w:lineRule="auto"/>
        <w:rPr>
          <w:rFonts w:ascii="Abadi" w:hAnsi="Abadi"/>
          <w:sz w:val="24"/>
          <w:szCs w:val="24"/>
          <w:lang w:val="fr-CA"/>
        </w:rPr>
      </w:pPr>
      <w:r w:rsidRPr="00986402">
        <w:rPr>
          <w:rFonts w:ascii="Abadi" w:hAnsi="Abadi"/>
          <w:sz w:val="24"/>
          <w:szCs w:val="24"/>
          <w:lang w:val="fr-CA"/>
        </w:rPr>
        <w:t>Étape 2 : Préparation et exploration des données</w:t>
      </w:r>
      <w:r w:rsidR="002F5312" w:rsidRPr="00986402">
        <w:rPr>
          <w:rFonts w:ascii="Abadi" w:hAnsi="Abadi"/>
          <w:sz w:val="24"/>
          <w:szCs w:val="24"/>
          <w:lang w:val="fr-CA"/>
        </w:rPr>
        <w:t xml:space="preserve"> </w:t>
      </w:r>
      <w:r w:rsidR="002F5312" w:rsidRPr="00986402">
        <w:rPr>
          <w:rFonts w:ascii="Abadi" w:hAnsi="Abadi"/>
          <w:sz w:val="24"/>
          <w:szCs w:val="24"/>
          <w:lang w:val="fr-CA"/>
        </w:rPr>
        <w:t>………………………………</w:t>
      </w:r>
      <w:r w:rsidR="00CE0103" w:rsidRPr="00986402">
        <w:rPr>
          <w:rFonts w:ascii="Abadi" w:hAnsi="Abadi"/>
          <w:sz w:val="24"/>
          <w:szCs w:val="24"/>
          <w:lang w:val="fr-CA"/>
        </w:rPr>
        <w:t>……</w:t>
      </w:r>
      <w:r w:rsidR="00D449E6" w:rsidRPr="00986402">
        <w:rPr>
          <w:rFonts w:ascii="Abadi" w:hAnsi="Abadi"/>
          <w:sz w:val="24"/>
          <w:szCs w:val="24"/>
          <w:lang w:val="fr-CA"/>
        </w:rPr>
        <w:t>.</w:t>
      </w:r>
      <w:r w:rsidR="00CE0103" w:rsidRPr="00986402">
        <w:rPr>
          <w:rFonts w:ascii="Abadi" w:hAnsi="Abadi"/>
          <w:sz w:val="24"/>
          <w:szCs w:val="24"/>
          <w:lang w:val="fr-CA"/>
        </w:rPr>
        <w:t xml:space="preserve"> </w:t>
      </w:r>
      <w:r w:rsidR="00D97654">
        <w:rPr>
          <w:rFonts w:ascii="Abadi" w:hAnsi="Abadi"/>
          <w:sz w:val="24"/>
          <w:szCs w:val="24"/>
          <w:lang w:val="fr-CA"/>
        </w:rPr>
        <w:t>3</w:t>
      </w:r>
    </w:p>
    <w:p w14:paraId="6EC546E9" w14:textId="26AA0786" w:rsidR="00C54AF2" w:rsidRPr="00986402" w:rsidRDefault="00C54AF2" w:rsidP="00986402">
      <w:pPr>
        <w:spacing w:line="360" w:lineRule="auto"/>
        <w:rPr>
          <w:rFonts w:ascii="Abadi" w:hAnsi="Abadi"/>
          <w:sz w:val="24"/>
          <w:szCs w:val="24"/>
          <w:lang w:val="fr-CA"/>
        </w:rPr>
      </w:pPr>
      <w:r w:rsidRPr="00986402">
        <w:rPr>
          <w:rFonts w:ascii="Abadi" w:hAnsi="Abadi"/>
          <w:sz w:val="24"/>
          <w:szCs w:val="24"/>
          <w:lang w:val="fr-CA"/>
        </w:rPr>
        <w:t>Étape 3 : Développement du modèle 1 – Prédiction des pannes</w:t>
      </w:r>
      <w:r w:rsidR="00D449E6" w:rsidRPr="00986402">
        <w:rPr>
          <w:rFonts w:ascii="Abadi" w:hAnsi="Abadi"/>
          <w:sz w:val="24"/>
          <w:szCs w:val="24"/>
          <w:lang w:val="fr-CA"/>
        </w:rPr>
        <w:t xml:space="preserve"> </w:t>
      </w:r>
      <w:r w:rsidR="00D449E6" w:rsidRPr="00986402">
        <w:rPr>
          <w:rFonts w:ascii="Abadi" w:hAnsi="Abadi"/>
          <w:sz w:val="24"/>
          <w:szCs w:val="24"/>
          <w:lang w:val="fr-CA"/>
        </w:rPr>
        <w:t>……………………</w:t>
      </w:r>
      <w:r w:rsidR="00D449E6" w:rsidRPr="00986402">
        <w:rPr>
          <w:rFonts w:ascii="Abadi" w:hAnsi="Abadi"/>
          <w:sz w:val="24"/>
          <w:szCs w:val="24"/>
          <w:lang w:val="fr-CA"/>
        </w:rPr>
        <w:t>.</w:t>
      </w:r>
      <w:r w:rsidR="00CE0103" w:rsidRPr="00986402">
        <w:rPr>
          <w:rFonts w:ascii="Abadi" w:hAnsi="Abadi"/>
          <w:sz w:val="24"/>
          <w:szCs w:val="24"/>
          <w:lang w:val="fr-CA"/>
        </w:rPr>
        <w:t xml:space="preserve"> </w:t>
      </w:r>
      <w:r w:rsidR="00D449E6" w:rsidRPr="00986402">
        <w:rPr>
          <w:rFonts w:ascii="Abadi" w:hAnsi="Abadi"/>
          <w:sz w:val="24"/>
          <w:szCs w:val="24"/>
          <w:lang w:val="fr-CA"/>
        </w:rPr>
        <w:t>3</w:t>
      </w:r>
    </w:p>
    <w:p w14:paraId="213E50E8" w14:textId="0639FDE7" w:rsidR="00C54AF2" w:rsidRPr="00986402" w:rsidRDefault="00C54AF2" w:rsidP="00986402">
      <w:pPr>
        <w:spacing w:line="360" w:lineRule="auto"/>
        <w:rPr>
          <w:rFonts w:ascii="Abadi" w:hAnsi="Abadi"/>
          <w:sz w:val="24"/>
          <w:szCs w:val="24"/>
          <w:lang w:val="fr-CA"/>
        </w:rPr>
      </w:pPr>
      <w:r w:rsidRPr="00986402">
        <w:rPr>
          <w:rFonts w:ascii="Abadi" w:hAnsi="Abadi"/>
          <w:sz w:val="24"/>
          <w:szCs w:val="24"/>
          <w:lang w:val="fr-CA"/>
        </w:rPr>
        <w:t>Étape 4 : Développement du modèle 2 – Imputation des données manquantes</w:t>
      </w:r>
      <w:r w:rsidR="00CA3EDB" w:rsidRPr="00986402">
        <w:rPr>
          <w:rFonts w:ascii="Abadi" w:hAnsi="Abadi"/>
          <w:sz w:val="24"/>
          <w:szCs w:val="24"/>
          <w:lang w:val="fr-CA"/>
        </w:rPr>
        <w:t xml:space="preserve"> …… 4</w:t>
      </w:r>
    </w:p>
    <w:p w14:paraId="6EB29C49" w14:textId="279C1194" w:rsidR="00C54AF2" w:rsidRPr="00986402" w:rsidRDefault="00C54AF2" w:rsidP="00986402">
      <w:pPr>
        <w:spacing w:line="360" w:lineRule="auto"/>
        <w:rPr>
          <w:rFonts w:ascii="Abadi" w:hAnsi="Abadi"/>
          <w:sz w:val="24"/>
          <w:szCs w:val="24"/>
          <w:lang w:val="fr-CA"/>
        </w:rPr>
      </w:pPr>
      <w:r w:rsidRPr="00986402">
        <w:rPr>
          <w:rFonts w:ascii="Abadi" w:hAnsi="Abadi"/>
          <w:sz w:val="24"/>
          <w:szCs w:val="24"/>
          <w:lang w:val="fr-CA"/>
        </w:rPr>
        <w:t>Étape 5 : Enregistrement et gestion des modèles</w:t>
      </w:r>
      <w:r w:rsidR="00CA3EDB" w:rsidRPr="00986402">
        <w:rPr>
          <w:rFonts w:ascii="Abadi" w:hAnsi="Abadi"/>
          <w:sz w:val="24"/>
          <w:szCs w:val="24"/>
          <w:lang w:val="fr-CA"/>
        </w:rPr>
        <w:t xml:space="preserve"> ……………………………………... </w:t>
      </w:r>
      <w:r w:rsidR="00D97654">
        <w:rPr>
          <w:rFonts w:ascii="Abadi" w:hAnsi="Abadi"/>
          <w:sz w:val="24"/>
          <w:szCs w:val="24"/>
          <w:lang w:val="fr-CA"/>
        </w:rPr>
        <w:t>4</w:t>
      </w:r>
    </w:p>
    <w:p w14:paraId="55228BB6" w14:textId="270CFD60" w:rsidR="00C54AF2" w:rsidRPr="00986402" w:rsidRDefault="00C54AF2" w:rsidP="00986402">
      <w:pPr>
        <w:spacing w:line="360" w:lineRule="auto"/>
        <w:rPr>
          <w:rFonts w:ascii="Abadi" w:hAnsi="Abadi"/>
          <w:sz w:val="24"/>
          <w:szCs w:val="24"/>
          <w:lang w:val="fr-CA"/>
        </w:rPr>
      </w:pPr>
      <w:r w:rsidRPr="00986402">
        <w:rPr>
          <w:rFonts w:ascii="Abadi" w:hAnsi="Abadi"/>
          <w:sz w:val="24"/>
          <w:szCs w:val="24"/>
          <w:lang w:val="fr-CA"/>
        </w:rPr>
        <w:t>Étape 6 : Développement de l’API Flask</w:t>
      </w:r>
      <w:r w:rsidR="00CA3EDB" w:rsidRPr="00986402">
        <w:rPr>
          <w:rFonts w:ascii="Abadi" w:hAnsi="Abadi"/>
          <w:sz w:val="24"/>
          <w:szCs w:val="24"/>
          <w:lang w:val="fr-CA"/>
        </w:rPr>
        <w:t xml:space="preserve"> ………………………………………………… </w:t>
      </w:r>
      <w:r w:rsidR="00D97654">
        <w:rPr>
          <w:rFonts w:ascii="Abadi" w:hAnsi="Abadi"/>
          <w:sz w:val="24"/>
          <w:szCs w:val="24"/>
          <w:lang w:val="fr-CA"/>
        </w:rPr>
        <w:t>4</w:t>
      </w:r>
    </w:p>
    <w:p w14:paraId="2956B43D" w14:textId="002D6376" w:rsidR="00C54AF2" w:rsidRPr="00986402" w:rsidRDefault="00C54AF2" w:rsidP="00986402">
      <w:pPr>
        <w:spacing w:line="360" w:lineRule="auto"/>
        <w:rPr>
          <w:rFonts w:ascii="Abadi" w:hAnsi="Abadi"/>
          <w:sz w:val="24"/>
          <w:szCs w:val="24"/>
          <w:lang w:val="fr-CA"/>
        </w:rPr>
      </w:pPr>
      <w:r w:rsidRPr="00986402">
        <w:rPr>
          <w:rFonts w:ascii="Abadi" w:hAnsi="Abadi"/>
          <w:sz w:val="24"/>
          <w:szCs w:val="24"/>
          <w:lang w:val="fr-CA"/>
        </w:rPr>
        <w:t>Étape 7 : Développement de l’interface utilisateur (Front-End)</w:t>
      </w:r>
      <w:r w:rsidR="00CA3EDB" w:rsidRPr="00986402">
        <w:rPr>
          <w:rFonts w:ascii="Abadi" w:hAnsi="Abadi"/>
          <w:sz w:val="24"/>
          <w:szCs w:val="24"/>
          <w:lang w:val="fr-CA"/>
        </w:rPr>
        <w:t xml:space="preserve"> ………………………... </w:t>
      </w:r>
      <w:r w:rsidR="00D97654">
        <w:rPr>
          <w:rFonts w:ascii="Abadi" w:hAnsi="Abadi"/>
          <w:sz w:val="24"/>
          <w:szCs w:val="24"/>
          <w:lang w:val="fr-CA"/>
        </w:rPr>
        <w:t>5</w:t>
      </w:r>
    </w:p>
    <w:p w14:paraId="7E4D49F2" w14:textId="7991C057" w:rsidR="00C54AF2" w:rsidRPr="00986402" w:rsidRDefault="00C54AF2" w:rsidP="00986402">
      <w:pPr>
        <w:spacing w:line="360" w:lineRule="auto"/>
        <w:rPr>
          <w:rFonts w:ascii="Abadi" w:hAnsi="Abadi"/>
          <w:sz w:val="24"/>
          <w:szCs w:val="24"/>
          <w:lang w:val="fr-CA"/>
        </w:rPr>
      </w:pPr>
      <w:r w:rsidRPr="00986402">
        <w:rPr>
          <w:rFonts w:ascii="Abadi" w:hAnsi="Abadi"/>
          <w:sz w:val="24"/>
          <w:szCs w:val="24"/>
          <w:lang w:val="fr-CA"/>
        </w:rPr>
        <w:t>Étape 8 : Déploiement avec Docker</w:t>
      </w:r>
      <w:r w:rsidR="00986402">
        <w:rPr>
          <w:rFonts w:ascii="Abadi" w:hAnsi="Abadi"/>
          <w:sz w:val="24"/>
          <w:szCs w:val="24"/>
          <w:lang w:val="fr-CA"/>
        </w:rPr>
        <w:t xml:space="preserve"> ……………………………………………………… </w:t>
      </w:r>
      <w:r w:rsidR="00D97654">
        <w:rPr>
          <w:rFonts w:ascii="Abadi" w:hAnsi="Abadi"/>
          <w:sz w:val="24"/>
          <w:szCs w:val="24"/>
          <w:lang w:val="fr-CA"/>
        </w:rPr>
        <w:t>5</w:t>
      </w:r>
    </w:p>
    <w:p w14:paraId="761AB52F" w14:textId="1BD1226F" w:rsidR="00C54AF2" w:rsidRPr="00986402" w:rsidRDefault="00C54AF2" w:rsidP="00986402">
      <w:pPr>
        <w:spacing w:line="360" w:lineRule="auto"/>
        <w:rPr>
          <w:rFonts w:ascii="Abadi" w:hAnsi="Abadi"/>
          <w:sz w:val="24"/>
          <w:szCs w:val="24"/>
          <w:lang w:val="fr-CA"/>
        </w:rPr>
      </w:pPr>
      <w:r w:rsidRPr="00986402">
        <w:rPr>
          <w:rFonts w:ascii="Abadi" w:hAnsi="Abadi"/>
          <w:sz w:val="24"/>
          <w:szCs w:val="24"/>
          <w:lang w:val="fr-CA"/>
        </w:rPr>
        <w:t>Étape 9 : Validation finale</w:t>
      </w:r>
      <w:r w:rsidR="00986402">
        <w:rPr>
          <w:rFonts w:ascii="Abadi" w:hAnsi="Abadi"/>
          <w:sz w:val="24"/>
          <w:szCs w:val="24"/>
          <w:lang w:val="fr-CA"/>
        </w:rPr>
        <w:t xml:space="preserve"> …………………………………………………………………. </w:t>
      </w:r>
      <w:r w:rsidR="00D97654">
        <w:rPr>
          <w:rFonts w:ascii="Abadi" w:hAnsi="Abadi"/>
          <w:sz w:val="24"/>
          <w:szCs w:val="24"/>
          <w:lang w:val="fr-CA"/>
        </w:rPr>
        <w:t>5</w:t>
      </w:r>
    </w:p>
    <w:p w14:paraId="634D3B3D" w14:textId="6C37AC33" w:rsidR="005F0EE3" w:rsidRPr="00986402" w:rsidRDefault="00C54AF2" w:rsidP="00986402">
      <w:pPr>
        <w:spacing w:line="360" w:lineRule="auto"/>
        <w:rPr>
          <w:rFonts w:ascii="Abadi" w:hAnsi="Abadi"/>
          <w:sz w:val="24"/>
          <w:szCs w:val="24"/>
          <w:lang w:val="fr-CA"/>
        </w:rPr>
      </w:pPr>
      <w:r w:rsidRPr="00986402">
        <w:rPr>
          <w:rFonts w:ascii="Abadi" w:hAnsi="Abadi"/>
          <w:sz w:val="24"/>
          <w:szCs w:val="24"/>
          <w:lang w:val="fr-CA"/>
        </w:rPr>
        <w:t>Résumé des outils utilisés</w:t>
      </w:r>
      <w:r w:rsidR="00986402">
        <w:rPr>
          <w:rFonts w:ascii="Abadi" w:hAnsi="Abadi"/>
          <w:sz w:val="24"/>
          <w:szCs w:val="24"/>
          <w:lang w:val="fr-CA"/>
        </w:rPr>
        <w:t xml:space="preserve"> …………………………………………………………………. </w:t>
      </w:r>
      <w:r w:rsidR="00D97654">
        <w:rPr>
          <w:rFonts w:ascii="Abadi" w:hAnsi="Abadi"/>
          <w:sz w:val="24"/>
          <w:szCs w:val="24"/>
          <w:lang w:val="fr-CA"/>
        </w:rPr>
        <w:t>6</w:t>
      </w:r>
    </w:p>
    <w:p w14:paraId="3B379966" w14:textId="77777777" w:rsidR="005F0EE3" w:rsidRDefault="005F0EE3" w:rsidP="005F0EE3">
      <w:pPr>
        <w:rPr>
          <w:lang w:val="fr-CA"/>
        </w:rPr>
      </w:pPr>
    </w:p>
    <w:p w14:paraId="5368B9DA" w14:textId="77777777" w:rsidR="005F0EE3" w:rsidRDefault="005F0EE3" w:rsidP="005F0EE3">
      <w:pPr>
        <w:rPr>
          <w:lang w:val="fr-CA"/>
        </w:rPr>
      </w:pPr>
    </w:p>
    <w:p w14:paraId="34EC7E1A" w14:textId="77777777" w:rsidR="000757AC" w:rsidRDefault="000757AC" w:rsidP="005F0EE3">
      <w:pPr>
        <w:rPr>
          <w:lang w:val="fr-CA"/>
        </w:rPr>
      </w:pPr>
    </w:p>
    <w:p w14:paraId="150E1543" w14:textId="77777777" w:rsidR="000757AC" w:rsidRDefault="000757AC" w:rsidP="005F0EE3">
      <w:pPr>
        <w:rPr>
          <w:lang w:val="fr-CA"/>
        </w:rPr>
      </w:pPr>
    </w:p>
    <w:p w14:paraId="6F229A85" w14:textId="77777777" w:rsidR="000757AC" w:rsidRDefault="000757AC" w:rsidP="005F0EE3">
      <w:pPr>
        <w:rPr>
          <w:lang w:val="fr-CA"/>
        </w:rPr>
      </w:pPr>
    </w:p>
    <w:p w14:paraId="0CA16791" w14:textId="77777777" w:rsidR="000757AC" w:rsidRDefault="000757AC" w:rsidP="005F0EE3">
      <w:pPr>
        <w:rPr>
          <w:lang w:val="fr-CA"/>
        </w:rPr>
      </w:pPr>
    </w:p>
    <w:p w14:paraId="01FAC455" w14:textId="77777777" w:rsidR="000757AC" w:rsidRDefault="000757AC" w:rsidP="005F0EE3">
      <w:pPr>
        <w:rPr>
          <w:lang w:val="fr-CA"/>
        </w:rPr>
      </w:pPr>
    </w:p>
    <w:p w14:paraId="265F2AEF" w14:textId="77777777" w:rsidR="000757AC" w:rsidRDefault="000757AC" w:rsidP="005F0EE3">
      <w:pPr>
        <w:rPr>
          <w:lang w:val="fr-CA"/>
        </w:rPr>
      </w:pPr>
    </w:p>
    <w:p w14:paraId="6A6B5240" w14:textId="77777777" w:rsidR="000757AC" w:rsidRDefault="000757AC" w:rsidP="005F0EE3">
      <w:pPr>
        <w:rPr>
          <w:lang w:val="fr-CA"/>
        </w:rPr>
      </w:pPr>
    </w:p>
    <w:p w14:paraId="431BF144" w14:textId="77777777" w:rsidR="000757AC" w:rsidRDefault="000757AC" w:rsidP="005F0EE3">
      <w:pPr>
        <w:rPr>
          <w:lang w:val="fr-CA"/>
        </w:rPr>
      </w:pPr>
    </w:p>
    <w:p w14:paraId="14EC715D" w14:textId="77777777" w:rsidR="005F0EE3" w:rsidRDefault="005F0EE3" w:rsidP="005F0EE3">
      <w:pPr>
        <w:rPr>
          <w:lang w:val="fr-CA"/>
        </w:rPr>
      </w:pPr>
    </w:p>
    <w:p w14:paraId="7C839C10" w14:textId="77777777" w:rsidR="000757AC" w:rsidRDefault="000757AC" w:rsidP="005F0EE3">
      <w:pPr>
        <w:rPr>
          <w:rFonts w:ascii="Abadi" w:hAnsi="Abadi"/>
          <w:lang w:val="fr-CA"/>
        </w:rPr>
      </w:pPr>
    </w:p>
    <w:p w14:paraId="629F5F43" w14:textId="59449994" w:rsidR="000757AC" w:rsidRDefault="000757AC" w:rsidP="000757AC">
      <w:pPr>
        <w:pStyle w:val="Titre2"/>
        <w:rPr>
          <w:lang w:val="fr-CA"/>
        </w:rPr>
      </w:pPr>
      <w:r>
        <w:rPr>
          <w:lang w:val="fr-CA"/>
        </w:rPr>
        <w:lastRenderedPageBreak/>
        <w:t>I</w:t>
      </w:r>
      <w:r w:rsidR="00CB24F9">
        <w:rPr>
          <w:lang w:val="fr-CA"/>
        </w:rPr>
        <w:t>NTRODUCTION</w:t>
      </w:r>
    </w:p>
    <w:p w14:paraId="5CC88256" w14:textId="77777777" w:rsidR="000757AC" w:rsidRPr="000757AC" w:rsidRDefault="000757AC" w:rsidP="000757AC">
      <w:pPr>
        <w:rPr>
          <w:lang w:val="fr-CA"/>
        </w:rPr>
      </w:pPr>
    </w:p>
    <w:p w14:paraId="07A08734" w14:textId="0A477548" w:rsidR="002759F5" w:rsidRPr="002759F5" w:rsidRDefault="00215159" w:rsidP="002759F5">
      <w:pPr>
        <w:rPr>
          <w:rFonts w:ascii="Abadi" w:hAnsi="Abadi"/>
          <w:b/>
          <w:bCs/>
          <w:lang w:val="fr-CA"/>
        </w:rPr>
      </w:pPr>
      <w:r w:rsidRPr="002759F5">
        <w:rPr>
          <w:rFonts w:ascii="Abadi" w:hAnsi="Abadi"/>
          <w:b/>
          <w:bCs/>
          <w:lang w:val="fr-CA"/>
        </w:rPr>
        <w:t>CONTEXTE</w:t>
      </w:r>
    </w:p>
    <w:p w14:paraId="346F9654" w14:textId="77777777" w:rsidR="002759F5" w:rsidRPr="002759F5" w:rsidRDefault="002759F5" w:rsidP="002759F5">
      <w:pPr>
        <w:rPr>
          <w:rFonts w:asciiTheme="majorHAnsi" w:hAnsiTheme="majorHAnsi" w:cstheme="majorHAnsi"/>
          <w:lang w:val="fr-CA"/>
        </w:rPr>
      </w:pPr>
      <w:r w:rsidRPr="002759F5">
        <w:rPr>
          <w:rFonts w:asciiTheme="majorHAnsi" w:hAnsiTheme="majorHAnsi" w:cstheme="majorHAnsi"/>
          <w:lang w:val="fr-CA"/>
        </w:rPr>
        <w:t>Les systèmes de production d'air dans les trains, notamment les compresseurs, sont essentiels au bon fonctionnement des freins et de la climatisation. Ces équipements, sensibles aux variations de conditions telles que la pression, la température et le courant moteur, voient leur fiabilité affectée par ces fluctuations. Dans l'environnement opérationnel ferroviaire, des pannes imprévues représentent des défis majeurs pour la sécurité et l’efficacité.</w:t>
      </w:r>
      <w:r w:rsidRPr="002759F5">
        <w:rPr>
          <w:rFonts w:asciiTheme="majorHAnsi" w:hAnsiTheme="majorHAnsi" w:cstheme="majorHAnsi"/>
          <w:lang w:val="fr-CA"/>
        </w:rPr>
        <w:br/>
        <w:t>Le suivi de ces équipements à l’aide de capteurs analogiques et numériques permet de mieux comprendre leur comportement dans le temps. Cette surveillance fournit des données essentielles pour anticiper les problèmes et optimiser les interventions de maintenance, réduisant ainsi les interruptions de service et améliorant la sécurité. L’analyse en temps réel devient ainsi cruciale dans le domaine ferroviaire, où l’efficacité et la sécurité sont des priorités absolues.</w:t>
      </w:r>
    </w:p>
    <w:p w14:paraId="37E6F673" w14:textId="31FB2541" w:rsidR="002759F5" w:rsidRPr="002759F5" w:rsidRDefault="00215159" w:rsidP="002759F5">
      <w:pPr>
        <w:rPr>
          <w:rFonts w:ascii="Abadi" w:hAnsi="Abadi"/>
          <w:b/>
          <w:bCs/>
          <w:lang w:val="fr-CA"/>
        </w:rPr>
      </w:pPr>
      <w:r w:rsidRPr="002759F5">
        <w:rPr>
          <w:rFonts w:ascii="Abadi" w:hAnsi="Abadi"/>
          <w:b/>
          <w:bCs/>
          <w:lang w:val="fr-CA"/>
        </w:rPr>
        <w:t>OBJECTIF</w:t>
      </w:r>
    </w:p>
    <w:p w14:paraId="32895CC4" w14:textId="77777777" w:rsidR="002759F5" w:rsidRPr="002759F5" w:rsidRDefault="002759F5" w:rsidP="002759F5">
      <w:pPr>
        <w:rPr>
          <w:rFonts w:asciiTheme="majorHAnsi" w:hAnsiTheme="majorHAnsi" w:cstheme="majorHAnsi"/>
          <w:lang w:val="fr-CA"/>
        </w:rPr>
      </w:pPr>
      <w:r w:rsidRPr="002759F5">
        <w:rPr>
          <w:rFonts w:asciiTheme="majorHAnsi" w:hAnsiTheme="majorHAnsi" w:cstheme="majorHAnsi"/>
          <w:lang w:val="fr-CA"/>
        </w:rPr>
        <w:t>Développer un modèle de machine learning capable de prédire les pannes des compresseurs en détectant les anomalies sur la base des données temporelles collectées par des capteurs. Le modèle doit fournir des prédictions fiables pour anticiper les interventions de maintenance et réduire les risques de défaillance.</w:t>
      </w:r>
    </w:p>
    <w:p w14:paraId="5AB88D83" w14:textId="77777777" w:rsidR="002759F5" w:rsidRPr="002759F5" w:rsidRDefault="002759F5" w:rsidP="002759F5">
      <w:pPr>
        <w:rPr>
          <w:rFonts w:asciiTheme="majorHAnsi" w:hAnsiTheme="majorHAnsi" w:cstheme="majorHAnsi"/>
          <w:lang w:val="fr-CA"/>
        </w:rPr>
      </w:pPr>
      <w:r w:rsidRPr="002759F5">
        <w:rPr>
          <w:rFonts w:asciiTheme="majorHAnsi" w:hAnsiTheme="majorHAnsi" w:cstheme="majorHAnsi"/>
          <w:lang w:val="fr-CA"/>
        </w:rPr>
        <w:t xml:space="preserve">Ce document présente un guide complet pour la réalisation d’un projet de maintenance prédictive et de détection d’anomalies, incluant le développement et le déploiement des modèles, l’API backend, et une interface utilisateur front-end. Un document complémentaire, partagé sur GitHub, explique et présente en détail le jeu de données MetroPT-3 : </w:t>
      </w:r>
      <w:hyperlink r:id="rId9" w:history="1">
        <w:r w:rsidRPr="002759F5">
          <w:rPr>
            <w:rStyle w:val="Lienhypertexte"/>
            <w:rFonts w:asciiTheme="majorHAnsi" w:hAnsiTheme="majorHAnsi" w:cstheme="majorHAnsi"/>
            <w:lang w:val="fr-CA"/>
          </w:rPr>
          <w:t>https://github.com/Netamine/APU_ANOMALY_DETECTION/blob/main/documentation/Presentation_du_Jeu_de_Donnees_MetroPT.docx</w:t>
        </w:r>
      </w:hyperlink>
      <w:r w:rsidRPr="002759F5">
        <w:rPr>
          <w:rFonts w:asciiTheme="majorHAnsi" w:hAnsiTheme="majorHAnsi" w:cstheme="majorHAnsi"/>
          <w:lang w:val="fr-CA"/>
        </w:rPr>
        <w:t>.</w:t>
      </w:r>
    </w:p>
    <w:p w14:paraId="0C7F54E6" w14:textId="77777777" w:rsidR="00CB24F9" w:rsidRPr="000056DC" w:rsidRDefault="00CB24F9" w:rsidP="005F0EE3">
      <w:pPr>
        <w:rPr>
          <w:rFonts w:ascii="Abadi" w:hAnsi="Abadi"/>
          <w:lang w:val="fr-CA"/>
        </w:rPr>
      </w:pPr>
    </w:p>
    <w:p w14:paraId="50371D23" w14:textId="77777777" w:rsidR="005F0EE3" w:rsidRDefault="005F0EE3" w:rsidP="005F0EE3">
      <w:pPr>
        <w:rPr>
          <w:lang w:val="fr-CA"/>
        </w:rPr>
      </w:pPr>
    </w:p>
    <w:p w14:paraId="6E6F5C34" w14:textId="77777777" w:rsidR="005F0EE3" w:rsidRDefault="005F0EE3" w:rsidP="005F0EE3">
      <w:pPr>
        <w:rPr>
          <w:lang w:val="fr-CA"/>
        </w:rPr>
      </w:pPr>
    </w:p>
    <w:p w14:paraId="17B3EA20" w14:textId="77777777" w:rsidR="005F0EE3" w:rsidRDefault="005F0EE3" w:rsidP="005F0EE3">
      <w:pPr>
        <w:rPr>
          <w:lang w:val="fr-CA"/>
        </w:rPr>
      </w:pPr>
    </w:p>
    <w:p w14:paraId="0F8131AA" w14:textId="77777777" w:rsidR="005F0EE3" w:rsidRDefault="005F0EE3" w:rsidP="005F0EE3">
      <w:pPr>
        <w:rPr>
          <w:lang w:val="fr-CA"/>
        </w:rPr>
      </w:pPr>
    </w:p>
    <w:p w14:paraId="3EF3E4D5" w14:textId="77777777" w:rsidR="005F0EE3" w:rsidRDefault="005F0EE3" w:rsidP="005F0EE3">
      <w:pPr>
        <w:rPr>
          <w:lang w:val="fr-CA"/>
        </w:rPr>
      </w:pPr>
    </w:p>
    <w:p w14:paraId="3726D980" w14:textId="77777777" w:rsidR="005F0EE3" w:rsidRDefault="005F0EE3" w:rsidP="005F0EE3">
      <w:pPr>
        <w:rPr>
          <w:lang w:val="fr-CA"/>
        </w:rPr>
      </w:pPr>
    </w:p>
    <w:p w14:paraId="19BEE2FD" w14:textId="77777777" w:rsidR="005F0EE3" w:rsidRDefault="005F0EE3" w:rsidP="005F0EE3">
      <w:pPr>
        <w:rPr>
          <w:lang w:val="fr-CA"/>
        </w:rPr>
      </w:pPr>
    </w:p>
    <w:p w14:paraId="4107A854" w14:textId="77777777" w:rsidR="005F0EE3" w:rsidRDefault="005F0EE3" w:rsidP="005F0EE3">
      <w:pPr>
        <w:rPr>
          <w:lang w:val="fr-CA"/>
        </w:rPr>
      </w:pPr>
    </w:p>
    <w:p w14:paraId="465F5F9D" w14:textId="77777777" w:rsidR="005F0EE3" w:rsidRDefault="005F0EE3" w:rsidP="005F0EE3">
      <w:pPr>
        <w:rPr>
          <w:lang w:val="fr-CA"/>
        </w:rPr>
      </w:pPr>
    </w:p>
    <w:p w14:paraId="66C6EFC6" w14:textId="77777777" w:rsidR="005F0EE3" w:rsidRDefault="005F0EE3" w:rsidP="005F0EE3">
      <w:pPr>
        <w:rPr>
          <w:lang w:val="fr-CA"/>
        </w:rPr>
      </w:pPr>
    </w:p>
    <w:p w14:paraId="570ECF65" w14:textId="6677A7CA" w:rsidR="000144BA" w:rsidRPr="003A294E" w:rsidRDefault="00000000">
      <w:pPr>
        <w:pStyle w:val="Titre2"/>
        <w:rPr>
          <w:lang w:val="fr-CA"/>
        </w:rPr>
      </w:pPr>
      <w:r w:rsidRPr="003A294E">
        <w:rPr>
          <w:lang w:val="fr-CA"/>
        </w:rPr>
        <w:lastRenderedPageBreak/>
        <w:t>Étape 1 : Analyse et préparation initiale</w:t>
      </w:r>
    </w:p>
    <w:p w14:paraId="02ABC838" w14:textId="446AFB81" w:rsidR="00443F2B" w:rsidRPr="007B64CE" w:rsidRDefault="00443F2B" w:rsidP="007B64CE">
      <w:pPr>
        <w:rPr>
          <w:rFonts w:asciiTheme="majorHAnsi" w:hAnsiTheme="majorHAnsi" w:cstheme="majorHAnsi"/>
          <w:bCs/>
          <w:lang w:val="fr-CA"/>
        </w:rPr>
      </w:pPr>
      <w:r w:rsidRPr="007B64CE">
        <w:rPr>
          <w:rFonts w:asciiTheme="majorHAnsi" w:hAnsiTheme="majorHAnsi" w:cstheme="majorHAnsi"/>
          <w:b/>
          <w:lang w:val="fr-CA"/>
        </w:rPr>
        <w:t xml:space="preserve">OBJECTIF </w:t>
      </w:r>
      <w:r w:rsidRPr="007B64CE">
        <w:rPr>
          <w:rFonts w:asciiTheme="majorHAnsi" w:hAnsiTheme="majorHAnsi" w:cstheme="majorHAnsi"/>
          <w:bCs/>
          <w:lang w:val="fr-CA"/>
        </w:rPr>
        <w:t>: Comprendre les besoins et planifier le projet.</w:t>
      </w:r>
    </w:p>
    <w:p w14:paraId="132CBF86" w14:textId="4BA171A1" w:rsidR="00443F2B" w:rsidRPr="007B64CE" w:rsidRDefault="00426265" w:rsidP="007B64CE">
      <w:pPr>
        <w:rPr>
          <w:rFonts w:asciiTheme="majorHAnsi" w:hAnsiTheme="majorHAnsi" w:cstheme="majorHAnsi"/>
          <w:b/>
          <w:lang w:val="fr-CA"/>
        </w:rPr>
      </w:pPr>
      <w:r w:rsidRPr="007B64CE">
        <w:rPr>
          <w:rFonts w:asciiTheme="majorHAnsi" w:hAnsiTheme="majorHAnsi" w:cstheme="majorHAnsi"/>
          <w:b/>
          <w:lang w:val="fr-CA"/>
        </w:rPr>
        <w:t>DÉTAILS :</w:t>
      </w:r>
    </w:p>
    <w:p w14:paraId="36BC2D7B" w14:textId="77777777" w:rsidR="00443F2B" w:rsidRPr="00FD645F" w:rsidRDefault="00443F2B" w:rsidP="003D4538">
      <w:pPr>
        <w:pStyle w:val="Paragraphedeliste"/>
        <w:numPr>
          <w:ilvl w:val="0"/>
          <w:numId w:val="12"/>
        </w:numPr>
        <w:rPr>
          <w:rFonts w:asciiTheme="majorHAnsi" w:hAnsiTheme="majorHAnsi" w:cstheme="majorHAnsi"/>
          <w:bCs/>
          <w:lang w:val="fr-CA"/>
        </w:rPr>
      </w:pPr>
      <w:r w:rsidRPr="00FD645F">
        <w:rPr>
          <w:rFonts w:asciiTheme="majorHAnsi" w:hAnsiTheme="majorHAnsi" w:cstheme="majorHAnsi"/>
          <w:bCs/>
          <w:lang w:val="fr-CA"/>
        </w:rPr>
        <w:t>Identifier les objectifs : prédire les pannes et compléter les valeurs manquantes.</w:t>
      </w:r>
    </w:p>
    <w:p w14:paraId="6C29A232" w14:textId="77777777" w:rsidR="00443F2B" w:rsidRPr="00FD645F" w:rsidRDefault="00443F2B" w:rsidP="003D4538">
      <w:pPr>
        <w:pStyle w:val="Paragraphedeliste"/>
        <w:numPr>
          <w:ilvl w:val="0"/>
          <w:numId w:val="12"/>
        </w:numPr>
        <w:rPr>
          <w:rFonts w:asciiTheme="majorHAnsi" w:hAnsiTheme="majorHAnsi" w:cstheme="majorHAnsi"/>
          <w:bCs/>
          <w:lang w:val="fr-CA"/>
        </w:rPr>
      </w:pPr>
      <w:r w:rsidRPr="00FD645F">
        <w:rPr>
          <w:rFonts w:asciiTheme="majorHAnsi" w:hAnsiTheme="majorHAnsi" w:cstheme="majorHAnsi"/>
          <w:bCs/>
          <w:lang w:val="fr-CA"/>
        </w:rPr>
        <w:t>Analyser les données disponibles (fichiers CSV des capteurs).</w:t>
      </w:r>
    </w:p>
    <w:p w14:paraId="14404231" w14:textId="4BB96C54" w:rsidR="00443F2B" w:rsidRPr="00FD645F" w:rsidRDefault="00443F2B" w:rsidP="003D4538">
      <w:pPr>
        <w:pStyle w:val="Paragraphedeliste"/>
        <w:numPr>
          <w:ilvl w:val="0"/>
          <w:numId w:val="12"/>
        </w:numPr>
        <w:rPr>
          <w:rFonts w:asciiTheme="majorHAnsi" w:hAnsiTheme="majorHAnsi" w:cstheme="majorHAnsi"/>
          <w:bCs/>
          <w:lang w:val="fr-CA"/>
        </w:rPr>
      </w:pPr>
      <w:r w:rsidRPr="00FD645F">
        <w:rPr>
          <w:rFonts w:asciiTheme="majorHAnsi" w:hAnsiTheme="majorHAnsi" w:cstheme="majorHAnsi"/>
          <w:bCs/>
          <w:lang w:val="fr-CA"/>
        </w:rPr>
        <w:t>Définir les outils nécessaires.</w:t>
      </w:r>
    </w:p>
    <w:p w14:paraId="3DC18EC8" w14:textId="7B5BDCF4" w:rsidR="00426265" w:rsidRPr="00CE79AA" w:rsidRDefault="00426265" w:rsidP="00443F2B">
      <w:pPr>
        <w:rPr>
          <w:rFonts w:asciiTheme="majorHAnsi" w:hAnsiTheme="majorHAnsi" w:cstheme="majorHAnsi"/>
          <w:b/>
          <w:lang w:val="fr-CA"/>
        </w:rPr>
      </w:pPr>
      <w:r w:rsidRPr="00FD645F">
        <w:rPr>
          <w:rFonts w:asciiTheme="majorHAnsi" w:hAnsiTheme="majorHAnsi" w:cstheme="majorHAnsi"/>
          <w:b/>
          <w:lang w:val="fr-CA"/>
        </w:rPr>
        <w:t>OUTILS UTILISÉS :</w:t>
      </w:r>
      <w:r w:rsidR="00CE79AA">
        <w:rPr>
          <w:rFonts w:asciiTheme="majorHAnsi" w:hAnsiTheme="majorHAnsi" w:cstheme="majorHAnsi"/>
          <w:b/>
          <w:lang w:val="fr-CA"/>
        </w:rPr>
        <w:t xml:space="preserve"> </w:t>
      </w:r>
      <w:r w:rsidR="00443F2B" w:rsidRPr="00FD645F">
        <w:rPr>
          <w:rFonts w:asciiTheme="majorHAnsi" w:hAnsiTheme="majorHAnsi" w:cstheme="majorHAnsi"/>
          <w:bCs/>
          <w:lang w:val="fr-CA"/>
        </w:rPr>
        <w:t>Notion, MLflow.</w:t>
      </w:r>
    </w:p>
    <w:p w14:paraId="26A64478" w14:textId="77777777" w:rsidR="00426265" w:rsidRDefault="00426265" w:rsidP="00443F2B">
      <w:pPr>
        <w:rPr>
          <w:rFonts w:ascii="Abadi" w:hAnsi="Abadi"/>
          <w:bCs/>
          <w:lang w:val="fr-CA"/>
        </w:rPr>
      </w:pPr>
    </w:p>
    <w:p w14:paraId="72357745" w14:textId="4F61654A" w:rsidR="00426265" w:rsidRPr="00426265" w:rsidRDefault="00426265" w:rsidP="00426265">
      <w:pPr>
        <w:pStyle w:val="Titre2"/>
        <w:rPr>
          <w:rFonts w:cstheme="majorHAnsi"/>
          <w:lang w:val="fr-CA"/>
        </w:rPr>
      </w:pPr>
      <w:r w:rsidRPr="00426265">
        <w:rPr>
          <w:rFonts w:cstheme="majorHAnsi"/>
          <w:lang w:val="fr-CA"/>
        </w:rPr>
        <w:t xml:space="preserve">Étape 2 : Préparation et exploration des données </w:t>
      </w:r>
    </w:p>
    <w:p w14:paraId="082D85D6" w14:textId="3DF2D315" w:rsidR="00426265" w:rsidRPr="00426265" w:rsidRDefault="00426265" w:rsidP="00426265">
      <w:pPr>
        <w:rPr>
          <w:rFonts w:asciiTheme="majorHAnsi" w:hAnsiTheme="majorHAnsi" w:cstheme="majorHAnsi"/>
          <w:b/>
          <w:lang w:val="fr-CA"/>
        </w:rPr>
      </w:pPr>
      <w:r w:rsidRPr="00EB3E26">
        <w:rPr>
          <w:rFonts w:asciiTheme="majorHAnsi" w:hAnsiTheme="majorHAnsi" w:cstheme="majorHAnsi"/>
          <w:b/>
          <w:lang w:val="fr-CA"/>
        </w:rPr>
        <w:t xml:space="preserve">OBJECTIF : </w:t>
      </w:r>
      <w:r w:rsidRPr="00426265">
        <w:rPr>
          <w:rFonts w:asciiTheme="majorHAnsi" w:hAnsiTheme="majorHAnsi" w:cstheme="majorHAnsi"/>
          <w:bCs/>
          <w:lang w:val="fr-CA"/>
        </w:rPr>
        <w:t>Nettoyer et comprendre les données pour les rendre exploitables.</w:t>
      </w:r>
    </w:p>
    <w:p w14:paraId="557413D2" w14:textId="7EC26B27" w:rsidR="00426265" w:rsidRPr="00426265" w:rsidRDefault="00426265" w:rsidP="00426265">
      <w:pPr>
        <w:tabs>
          <w:tab w:val="num" w:pos="720"/>
        </w:tabs>
        <w:rPr>
          <w:rFonts w:asciiTheme="majorHAnsi" w:hAnsiTheme="majorHAnsi" w:cstheme="majorHAnsi"/>
          <w:b/>
          <w:lang w:val="fr-CA"/>
        </w:rPr>
      </w:pPr>
      <w:r w:rsidRPr="00EB3E26">
        <w:rPr>
          <w:rFonts w:asciiTheme="majorHAnsi" w:hAnsiTheme="majorHAnsi" w:cstheme="majorHAnsi"/>
          <w:b/>
          <w:lang w:val="fr-CA"/>
        </w:rPr>
        <w:t>DÉTAILS :</w:t>
      </w:r>
    </w:p>
    <w:p w14:paraId="61293827" w14:textId="77777777" w:rsidR="00426265" w:rsidRPr="00EB3E26" w:rsidRDefault="00426265" w:rsidP="00426265">
      <w:pPr>
        <w:pStyle w:val="Paragraphedeliste"/>
        <w:numPr>
          <w:ilvl w:val="0"/>
          <w:numId w:val="14"/>
        </w:numPr>
        <w:tabs>
          <w:tab w:val="num" w:pos="1440"/>
        </w:tabs>
        <w:rPr>
          <w:rFonts w:asciiTheme="majorHAnsi" w:hAnsiTheme="majorHAnsi" w:cstheme="majorHAnsi"/>
          <w:bCs/>
          <w:lang w:val="fr-CA"/>
        </w:rPr>
      </w:pPr>
      <w:r w:rsidRPr="00EB3E26">
        <w:rPr>
          <w:rFonts w:asciiTheme="majorHAnsi" w:hAnsiTheme="majorHAnsi" w:cstheme="majorHAnsi"/>
          <w:bCs/>
          <w:lang w:val="fr-CA"/>
        </w:rPr>
        <w:t>Charger les données depuis les fichiers CSV avec pandas.</w:t>
      </w:r>
    </w:p>
    <w:p w14:paraId="055C1A58" w14:textId="77777777" w:rsidR="00426265" w:rsidRPr="00EB3E26" w:rsidRDefault="00426265" w:rsidP="00426265">
      <w:pPr>
        <w:pStyle w:val="Paragraphedeliste"/>
        <w:numPr>
          <w:ilvl w:val="0"/>
          <w:numId w:val="14"/>
        </w:numPr>
        <w:tabs>
          <w:tab w:val="num" w:pos="1440"/>
        </w:tabs>
        <w:rPr>
          <w:rFonts w:asciiTheme="majorHAnsi" w:hAnsiTheme="majorHAnsi" w:cstheme="majorHAnsi"/>
          <w:bCs/>
          <w:lang w:val="fr-CA"/>
        </w:rPr>
      </w:pPr>
      <w:r w:rsidRPr="00EB3E26">
        <w:rPr>
          <w:rFonts w:asciiTheme="majorHAnsi" w:hAnsiTheme="majorHAnsi" w:cstheme="majorHAnsi"/>
          <w:bCs/>
          <w:lang w:val="fr-CA"/>
        </w:rPr>
        <w:t>Identifier et traiter les valeurs manquantes.</w:t>
      </w:r>
    </w:p>
    <w:p w14:paraId="396B6435" w14:textId="77777777" w:rsidR="00426265" w:rsidRPr="00EB3E26" w:rsidRDefault="00426265" w:rsidP="00426265">
      <w:pPr>
        <w:pStyle w:val="Paragraphedeliste"/>
        <w:numPr>
          <w:ilvl w:val="0"/>
          <w:numId w:val="14"/>
        </w:numPr>
        <w:tabs>
          <w:tab w:val="num" w:pos="1440"/>
        </w:tabs>
        <w:rPr>
          <w:rFonts w:asciiTheme="majorHAnsi" w:hAnsiTheme="majorHAnsi" w:cstheme="majorHAnsi"/>
          <w:bCs/>
          <w:lang w:val="fr-CA"/>
        </w:rPr>
      </w:pPr>
      <w:r w:rsidRPr="00EB3E26">
        <w:rPr>
          <w:rFonts w:asciiTheme="majorHAnsi" w:hAnsiTheme="majorHAnsi" w:cstheme="majorHAnsi"/>
          <w:bCs/>
          <w:lang w:val="fr-CA"/>
        </w:rPr>
        <w:t>Supprimer les anomalies et normaliser les données.</w:t>
      </w:r>
    </w:p>
    <w:p w14:paraId="67F00E9B" w14:textId="77777777" w:rsidR="00426265" w:rsidRPr="00EB3E26" w:rsidRDefault="00426265" w:rsidP="00426265">
      <w:pPr>
        <w:pStyle w:val="Paragraphedeliste"/>
        <w:numPr>
          <w:ilvl w:val="0"/>
          <w:numId w:val="14"/>
        </w:numPr>
        <w:tabs>
          <w:tab w:val="num" w:pos="1440"/>
        </w:tabs>
        <w:rPr>
          <w:rFonts w:asciiTheme="majorHAnsi" w:hAnsiTheme="majorHAnsi" w:cstheme="majorHAnsi"/>
          <w:bCs/>
          <w:lang w:val="fr-CA"/>
        </w:rPr>
      </w:pPr>
      <w:r w:rsidRPr="00EB3E26">
        <w:rPr>
          <w:rFonts w:asciiTheme="majorHAnsi" w:hAnsiTheme="majorHAnsi" w:cstheme="majorHAnsi"/>
          <w:bCs/>
          <w:lang w:val="fr-CA"/>
        </w:rPr>
        <w:t>Visualiser les relations entre variables (corrélations, tendances) avec des graphiques.</w:t>
      </w:r>
    </w:p>
    <w:p w14:paraId="1EB6AEC6" w14:textId="0FD27770" w:rsidR="00426265" w:rsidRPr="00426265" w:rsidRDefault="00426265" w:rsidP="00CE79AA">
      <w:pPr>
        <w:tabs>
          <w:tab w:val="num" w:pos="720"/>
        </w:tabs>
        <w:rPr>
          <w:rFonts w:asciiTheme="majorHAnsi" w:hAnsiTheme="majorHAnsi" w:cstheme="majorHAnsi"/>
          <w:b/>
          <w:lang w:val="fr-CA"/>
        </w:rPr>
      </w:pPr>
      <w:r w:rsidRPr="00EB3E26">
        <w:rPr>
          <w:rFonts w:asciiTheme="majorHAnsi" w:hAnsiTheme="majorHAnsi" w:cstheme="majorHAnsi"/>
          <w:b/>
          <w:lang w:val="fr-CA"/>
        </w:rPr>
        <w:t>OUTILS UTILISÉS :</w:t>
      </w:r>
      <w:r w:rsidR="00CE79AA" w:rsidRPr="00EB3E26">
        <w:rPr>
          <w:rFonts w:asciiTheme="majorHAnsi" w:hAnsiTheme="majorHAnsi" w:cstheme="majorHAnsi"/>
          <w:b/>
          <w:lang w:val="fr-CA"/>
        </w:rPr>
        <w:t xml:space="preserve"> </w:t>
      </w:r>
      <w:r w:rsidRPr="00EB3E26">
        <w:rPr>
          <w:rFonts w:asciiTheme="majorHAnsi" w:hAnsiTheme="majorHAnsi" w:cstheme="majorHAnsi"/>
          <w:bCs/>
          <w:lang w:val="fr-CA"/>
        </w:rPr>
        <w:t>Pandas</w:t>
      </w:r>
      <w:r w:rsidRPr="00426265">
        <w:rPr>
          <w:rFonts w:asciiTheme="majorHAnsi" w:hAnsiTheme="majorHAnsi" w:cstheme="majorHAnsi"/>
          <w:bCs/>
          <w:lang w:val="fr-CA"/>
        </w:rPr>
        <w:t>, NumPy, Matplotlib, Seaborn, MLflow.</w:t>
      </w:r>
    </w:p>
    <w:p w14:paraId="76567C85" w14:textId="44E959AD" w:rsidR="005200A7" w:rsidRPr="00EB3E26" w:rsidRDefault="00000000" w:rsidP="005200A7">
      <w:pPr>
        <w:pStyle w:val="Titre2"/>
        <w:rPr>
          <w:rFonts w:eastAsiaTheme="minorEastAsia" w:cstheme="majorHAnsi"/>
          <w:color w:val="auto"/>
          <w:lang w:val="fr-CA"/>
        </w:rPr>
      </w:pPr>
      <w:r w:rsidRPr="00EB3E26">
        <w:rPr>
          <w:rFonts w:cstheme="majorHAnsi"/>
          <w:lang w:val="fr-CA"/>
        </w:rPr>
        <w:br/>
      </w:r>
      <w:r w:rsidR="005200A7" w:rsidRPr="00EB3E26">
        <w:rPr>
          <w:rFonts w:cstheme="majorHAnsi"/>
          <w:lang w:val="fr-CA"/>
        </w:rPr>
        <w:t>Étape 3 : Développement du modèle 1 – Prédiction des pannes</w:t>
      </w:r>
      <w:r w:rsidR="005200A7" w:rsidRPr="00EB3E26">
        <w:rPr>
          <w:rFonts w:eastAsiaTheme="minorEastAsia" w:cstheme="majorHAnsi"/>
          <w:color w:val="auto"/>
          <w:lang w:val="fr-CA"/>
        </w:rPr>
        <w:t xml:space="preserve"> </w:t>
      </w:r>
    </w:p>
    <w:p w14:paraId="6EF3F559" w14:textId="1C522E4A" w:rsidR="005200A7" w:rsidRPr="005200A7" w:rsidRDefault="005200A7" w:rsidP="005200A7">
      <w:pPr>
        <w:tabs>
          <w:tab w:val="num" w:pos="720"/>
        </w:tabs>
        <w:rPr>
          <w:rFonts w:asciiTheme="majorHAnsi" w:hAnsiTheme="majorHAnsi" w:cstheme="majorHAnsi"/>
          <w:b/>
          <w:lang w:val="fr-CA"/>
        </w:rPr>
      </w:pPr>
      <w:r w:rsidRPr="00EB3E26">
        <w:rPr>
          <w:rFonts w:asciiTheme="majorHAnsi" w:hAnsiTheme="majorHAnsi" w:cstheme="majorHAnsi"/>
          <w:b/>
          <w:lang w:val="fr-CA"/>
        </w:rPr>
        <w:t xml:space="preserve">OBJECTIF </w:t>
      </w:r>
      <w:r w:rsidRPr="005200A7">
        <w:rPr>
          <w:rFonts w:asciiTheme="majorHAnsi" w:hAnsiTheme="majorHAnsi" w:cstheme="majorHAnsi"/>
          <w:b/>
          <w:lang w:val="fr-CA"/>
        </w:rPr>
        <w:t xml:space="preserve">: </w:t>
      </w:r>
      <w:r w:rsidRPr="005200A7">
        <w:rPr>
          <w:rFonts w:asciiTheme="majorHAnsi" w:hAnsiTheme="majorHAnsi" w:cstheme="majorHAnsi"/>
          <w:bCs/>
          <w:lang w:val="fr-CA"/>
        </w:rPr>
        <w:t>Construire un modèle pour prédire les pannes à partir des données.</w:t>
      </w:r>
    </w:p>
    <w:p w14:paraId="20183B10" w14:textId="37B53E62" w:rsidR="005200A7" w:rsidRPr="005200A7" w:rsidRDefault="005200A7" w:rsidP="005200A7">
      <w:pPr>
        <w:tabs>
          <w:tab w:val="num" w:pos="720"/>
        </w:tabs>
        <w:rPr>
          <w:rFonts w:asciiTheme="majorHAnsi" w:hAnsiTheme="majorHAnsi" w:cstheme="majorHAnsi"/>
          <w:b/>
          <w:lang w:val="fr-CA"/>
        </w:rPr>
      </w:pPr>
      <w:r w:rsidRPr="00EB3E26">
        <w:rPr>
          <w:rFonts w:asciiTheme="majorHAnsi" w:hAnsiTheme="majorHAnsi" w:cstheme="majorHAnsi"/>
          <w:b/>
          <w:lang w:val="fr-CA"/>
        </w:rPr>
        <w:t xml:space="preserve">DÉTAILS </w:t>
      </w:r>
      <w:r w:rsidRPr="005200A7">
        <w:rPr>
          <w:rFonts w:asciiTheme="majorHAnsi" w:hAnsiTheme="majorHAnsi" w:cstheme="majorHAnsi"/>
          <w:b/>
          <w:lang w:val="fr-CA"/>
        </w:rPr>
        <w:t>:</w:t>
      </w:r>
    </w:p>
    <w:p w14:paraId="5C9EA5A9" w14:textId="45FCAFD1" w:rsidR="005200A7" w:rsidRPr="00EB3E26" w:rsidRDefault="005200A7" w:rsidP="005200A7">
      <w:pPr>
        <w:pStyle w:val="Paragraphedeliste"/>
        <w:numPr>
          <w:ilvl w:val="0"/>
          <w:numId w:val="16"/>
        </w:numPr>
        <w:tabs>
          <w:tab w:val="num" w:pos="1440"/>
        </w:tabs>
        <w:rPr>
          <w:rFonts w:asciiTheme="majorHAnsi" w:hAnsiTheme="majorHAnsi" w:cstheme="majorHAnsi"/>
          <w:bCs/>
          <w:lang w:val="fr-CA"/>
        </w:rPr>
      </w:pPr>
      <w:r w:rsidRPr="00EB3E26">
        <w:rPr>
          <w:rFonts w:asciiTheme="majorHAnsi" w:hAnsiTheme="majorHAnsi" w:cstheme="majorHAnsi"/>
          <w:bCs/>
          <w:lang w:val="fr-CA"/>
        </w:rPr>
        <w:t>Ajouter une colonne cible (0 pour normal</w:t>
      </w:r>
      <w:r w:rsidR="001B1B97">
        <w:rPr>
          <w:rFonts w:asciiTheme="majorHAnsi" w:hAnsiTheme="majorHAnsi" w:cstheme="majorHAnsi"/>
          <w:bCs/>
          <w:lang w:val="fr-CA"/>
        </w:rPr>
        <w:t xml:space="preserve">, </w:t>
      </w:r>
      <w:r w:rsidR="001B1B97" w:rsidRPr="00EB3E26">
        <w:rPr>
          <w:rFonts w:asciiTheme="majorHAnsi" w:hAnsiTheme="majorHAnsi" w:cstheme="majorHAnsi"/>
          <w:bCs/>
          <w:lang w:val="fr-CA"/>
        </w:rPr>
        <w:t>1 pour panne,</w:t>
      </w:r>
      <w:r w:rsidR="001B1B97">
        <w:rPr>
          <w:rFonts w:asciiTheme="majorHAnsi" w:hAnsiTheme="majorHAnsi" w:cstheme="majorHAnsi"/>
          <w:bCs/>
          <w:lang w:val="fr-CA"/>
        </w:rPr>
        <w:t xml:space="preserve"> 2 </w:t>
      </w:r>
      <w:r w:rsidR="001B1B97" w:rsidRPr="00EB3E26">
        <w:rPr>
          <w:rFonts w:asciiTheme="majorHAnsi" w:hAnsiTheme="majorHAnsi" w:cstheme="majorHAnsi"/>
          <w:bCs/>
          <w:lang w:val="fr-CA"/>
        </w:rPr>
        <w:t>pour panne</w:t>
      </w:r>
      <w:r w:rsidR="001B1B97">
        <w:rPr>
          <w:rFonts w:asciiTheme="majorHAnsi" w:hAnsiTheme="majorHAnsi" w:cstheme="majorHAnsi"/>
          <w:bCs/>
          <w:lang w:val="fr-CA"/>
        </w:rPr>
        <w:t xml:space="preserve"> </w:t>
      </w:r>
      <w:r w:rsidR="001747A6">
        <w:rPr>
          <w:rFonts w:asciiTheme="majorHAnsi" w:hAnsiTheme="majorHAnsi" w:cstheme="majorHAnsi"/>
          <w:bCs/>
          <w:lang w:val="fr-CA"/>
        </w:rPr>
        <w:t>dans 1 heure</w:t>
      </w:r>
      <w:r w:rsidRPr="00EB3E26">
        <w:rPr>
          <w:rFonts w:asciiTheme="majorHAnsi" w:hAnsiTheme="majorHAnsi" w:cstheme="majorHAnsi"/>
          <w:bCs/>
          <w:lang w:val="fr-CA"/>
        </w:rPr>
        <w:t>).</w:t>
      </w:r>
    </w:p>
    <w:p w14:paraId="4D461DDC" w14:textId="77777777" w:rsidR="005200A7" w:rsidRPr="00EB3E26" w:rsidRDefault="005200A7" w:rsidP="005200A7">
      <w:pPr>
        <w:pStyle w:val="Paragraphedeliste"/>
        <w:numPr>
          <w:ilvl w:val="0"/>
          <w:numId w:val="16"/>
        </w:numPr>
        <w:tabs>
          <w:tab w:val="num" w:pos="1440"/>
        </w:tabs>
        <w:rPr>
          <w:rFonts w:asciiTheme="majorHAnsi" w:hAnsiTheme="majorHAnsi" w:cstheme="majorHAnsi"/>
          <w:bCs/>
          <w:lang w:val="fr-CA"/>
        </w:rPr>
      </w:pPr>
      <w:r w:rsidRPr="00EB3E26">
        <w:rPr>
          <w:rFonts w:asciiTheme="majorHAnsi" w:hAnsiTheme="majorHAnsi" w:cstheme="majorHAnsi"/>
          <w:bCs/>
          <w:lang w:val="fr-CA"/>
        </w:rPr>
        <w:t>Extraire des caractéristiques comme les moyennes mobiles ou les gradients.</w:t>
      </w:r>
    </w:p>
    <w:p w14:paraId="15F4561E" w14:textId="77777777" w:rsidR="005200A7" w:rsidRPr="00EB3E26" w:rsidRDefault="005200A7" w:rsidP="005200A7">
      <w:pPr>
        <w:pStyle w:val="Paragraphedeliste"/>
        <w:numPr>
          <w:ilvl w:val="0"/>
          <w:numId w:val="16"/>
        </w:numPr>
        <w:tabs>
          <w:tab w:val="num" w:pos="1440"/>
        </w:tabs>
        <w:rPr>
          <w:rFonts w:asciiTheme="majorHAnsi" w:hAnsiTheme="majorHAnsi" w:cstheme="majorHAnsi"/>
          <w:bCs/>
          <w:lang w:val="fr-CA"/>
        </w:rPr>
      </w:pPr>
      <w:r w:rsidRPr="00EB3E26">
        <w:rPr>
          <w:rFonts w:asciiTheme="majorHAnsi" w:hAnsiTheme="majorHAnsi" w:cstheme="majorHAnsi"/>
          <w:bCs/>
          <w:lang w:val="fr-CA"/>
        </w:rPr>
        <w:t>Entraîner un modèle de classification (Random Forest, XGBoost).</w:t>
      </w:r>
    </w:p>
    <w:p w14:paraId="59988487" w14:textId="77777777" w:rsidR="005200A7" w:rsidRPr="00EB3E26" w:rsidRDefault="005200A7" w:rsidP="005200A7">
      <w:pPr>
        <w:pStyle w:val="Paragraphedeliste"/>
        <w:numPr>
          <w:ilvl w:val="0"/>
          <w:numId w:val="16"/>
        </w:numPr>
        <w:tabs>
          <w:tab w:val="num" w:pos="1440"/>
        </w:tabs>
        <w:rPr>
          <w:rFonts w:asciiTheme="majorHAnsi" w:hAnsiTheme="majorHAnsi" w:cstheme="majorHAnsi"/>
          <w:bCs/>
          <w:lang w:val="fr-CA"/>
        </w:rPr>
      </w:pPr>
      <w:r w:rsidRPr="00EB3E26">
        <w:rPr>
          <w:rFonts w:asciiTheme="majorHAnsi" w:hAnsiTheme="majorHAnsi" w:cstheme="majorHAnsi"/>
          <w:bCs/>
          <w:lang w:val="fr-CA"/>
        </w:rPr>
        <w:t>Enregistrer les expérimentations dans MLflow :</w:t>
      </w:r>
    </w:p>
    <w:p w14:paraId="4B2121C2" w14:textId="77777777" w:rsidR="005200A7" w:rsidRPr="00EB3E26" w:rsidRDefault="005200A7" w:rsidP="00C86201">
      <w:pPr>
        <w:pStyle w:val="Paragraphedeliste"/>
        <w:numPr>
          <w:ilvl w:val="1"/>
          <w:numId w:val="25"/>
        </w:numPr>
        <w:tabs>
          <w:tab w:val="num" w:pos="2160"/>
        </w:tabs>
        <w:rPr>
          <w:rFonts w:asciiTheme="majorHAnsi" w:hAnsiTheme="majorHAnsi" w:cstheme="majorHAnsi"/>
          <w:bCs/>
          <w:lang w:val="fr-CA"/>
        </w:rPr>
      </w:pPr>
      <w:r w:rsidRPr="00EB3E26">
        <w:rPr>
          <w:rFonts w:asciiTheme="majorHAnsi" w:hAnsiTheme="majorHAnsi" w:cstheme="majorHAnsi"/>
          <w:bCs/>
          <w:lang w:val="fr-CA"/>
        </w:rPr>
        <w:t>Hyperparamètres (nombre d’estimations, profondeur maximale).</w:t>
      </w:r>
    </w:p>
    <w:p w14:paraId="5118ECD6" w14:textId="77777777" w:rsidR="005200A7" w:rsidRPr="00EB3E26" w:rsidRDefault="005200A7" w:rsidP="00C86201">
      <w:pPr>
        <w:pStyle w:val="Paragraphedeliste"/>
        <w:numPr>
          <w:ilvl w:val="1"/>
          <w:numId w:val="25"/>
        </w:numPr>
        <w:tabs>
          <w:tab w:val="num" w:pos="2160"/>
        </w:tabs>
        <w:rPr>
          <w:rFonts w:asciiTheme="majorHAnsi" w:hAnsiTheme="majorHAnsi" w:cstheme="majorHAnsi"/>
          <w:bCs/>
          <w:lang w:val="fr-CA"/>
        </w:rPr>
      </w:pPr>
      <w:r w:rsidRPr="00EB3E26">
        <w:rPr>
          <w:rFonts w:asciiTheme="majorHAnsi" w:hAnsiTheme="majorHAnsi" w:cstheme="majorHAnsi"/>
          <w:bCs/>
          <w:lang w:val="fr-CA"/>
        </w:rPr>
        <w:t>Métriques de performance (précision, rappel, F1-score).</w:t>
      </w:r>
    </w:p>
    <w:p w14:paraId="4442B405" w14:textId="77777777" w:rsidR="005200A7" w:rsidRPr="00EB3E26" w:rsidRDefault="005200A7" w:rsidP="00C86201">
      <w:pPr>
        <w:pStyle w:val="Paragraphedeliste"/>
        <w:numPr>
          <w:ilvl w:val="1"/>
          <w:numId w:val="25"/>
        </w:numPr>
        <w:tabs>
          <w:tab w:val="num" w:pos="2160"/>
        </w:tabs>
        <w:rPr>
          <w:rFonts w:asciiTheme="majorHAnsi" w:hAnsiTheme="majorHAnsi" w:cstheme="majorHAnsi"/>
          <w:bCs/>
          <w:lang w:val="fr-CA"/>
        </w:rPr>
      </w:pPr>
      <w:r w:rsidRPr="00EB3E26">
        <w:rPr>
          <w:rFonts w:asciiTheme="majorHAnsi" w:hAnsiTheme="majorHAnsi" w:cstheme="majorHAnsi"/>
          <w:bCs/>
          <w:lang w:val="fr-CA"/>
        </w:rPr>
        <w:t>Artefacts du modèle entraîné (fichiers .pkl ou .h5).</w:t>
      </w:r>
    </w:p>
    <w:p w14:paraId="16B6CBB7" w14:textId="6CC172A0" w:rsidR="005200A7" w:rsidRPr="005200A7" w:rsidRDefault="005200A7" w:rsidP="00CE79AA">
      <w:pPr>
        <w:tabs>
          <w:tab w:val="num" w:pos="720"/>
        </w:tabs>
        <w:rPr>
          <w:rFonts w:asciiTheme="majorHAnsi" w:hAnsiTheme="majorHAnsi" w:cstheme="majorHAnsi"/>
          <w:b/>
          <w:lang w:val="en-CA"/>
        </w:rPr>
      </w:pPr>
      <w:r w:rsidRPr="00EB3E26">
        <w:rPr>
          <w:rFonts w:asciiTheme="majorHAnsi" w:hAnsiTheme="majorHAnsi" w:cstheme="majorHAnsi"/>
          <w:b/>
          <w:lang w:val="en-CA"/>
        </w:rPr>
        <w:t xml:space="preserve">OUTILS </w:t>
      </w:r>
      <w:r w:rsidR="00CE79AA" w:rsidRPr="00EB3E26">
        <w:rPr>
          <w:rFonts w:asciiTheme="majorHAnsi" w:hAnsiTheme="majorHAnsi" w:cstheme="majorHAnsi"/>
          <w:b/>
          <w:lang w:val="en-CA"/>
        </w:rPr>
        <w:t xml:space="preserve">UTILISÉS:  </w:t>
      </w:r>
      <w:r w:rsidRPr="005200A7">
        <w:rPr>
          <w:rFonts w:asciiTheme="majorHAnsi" w:hAnsiTheme="majorHAnsi" w:cstheme="majorHAnsi"/>
          <w:bCs/>
          <w:lang w:val="en-CA"/>
        </w:rPr>
        <w:t>Jupyter Notebook, scikit-learn, XGBoost, MLflow.</w:t>
      </w:r>
    </w:p>
    <w:p w14:paraId="70497772" w14:textId="7DB1EB2B" w:rsidR="00C937D1" w:rsidRPr="00EB3E26" w:rsidRDefault="00C937D1" w:rsidP="00443F2B">
      <w:pPr>
        <w:rPr>
          <w:rFonts w:asciiTheme="majorHAnsi" w:hAnsiTheme="majorHAnsi" w:cstheme="majorHAnsi"/>
          <w:lang w:val="en-CA"/>
        </w:rPr>
      </w:pPr>
    </w:p>
    <w:p w14:paraId="3F876B0D" w14:textId="77777777" w:rsidR="00401FFE" w:rsidRPr="00EB3E26" w:rsidRDefault="00401FFE" w:rsidP="00443F2B">
      <w:pPr>
        <w:rPr>
          <w:rFonts w:asciiTheme="majorHAnsi" w:hAnsiTheme="majorHAnsi" w:cstheme="majorHAnsi"/>
          <w:lang w:val="en-CA"/>
        </w:rPr>
      </w:pPr>
    </w:p>
    <w:p w14:paraId="4F7BE33F" w14:textId="77777777" w:rsidR="00401FFE" w:rsidRPr="00EB3E26" w:rsidRDefault="00401FFE" w:rsidP="00443F2B">
      <w:pPr>
        <w:rPr>
          <w:rFonts w:asciiTheme="majorHAnsi" w:hAnsiTheme="majorHAnsi" w:cstheme="majorHAnsi"/>
          <w:lang w:val="en-CA"/>
        </w:rPr>
      </w:pPr>
    </w:p>
    <w:p w14:paraId="0E8944EE" w14:textId="324616DE" w:rsidR="0099633F" w:rsidRPr="0099633F" w:rsidRDefault="0099633F" w:rsidP="0099633F">
      <w:pPr>
        <w:pStyle w:val="Titre2"/>
        <w:rPr>
          <w:rFonts w:cstheme="majorHAnsi"/>
          <w:lang w:val="fr-CA"/>
        </w:rPr>
      </w:pPr>
      <w:r w:rsidRPr="0099633F">
        <w:rPr>
          <w:rFonts w:cstheme="majorHAnsi"/>
          <w:lang w:val="fr-CA"/>
        </w:rPr>
        <w:lastRenderedPageBreak/>
        <w:t>Étape 4 : Développement du modèle 2 – Imputation des données manquantes</w:t>
      </w:r>
    </w:p>
    <w:p w14:paraId="432619E1" w14:textId="4A36C1DA" w:rsidR="0099633F" w:rsidRPr="0099633F" w:rsidRDefault="007B64CE" w:rsidP="007B64CE">
      <w:pPr>
        <w:rPr>
          <w:rFonts w:asciiTheme="majorHAnsi" w:hAnsiTheme="majorHAnsi" w:cstheme="majorHAnsi"/>
          <w:lang w:val="fr-CA"/>
        </w:rPr>
      </w:pPr>
      <w:r w:rsidRPr="00EB3E26">
        <w:rPr>
          <w:rFonts w:asciiTheme="majorHAnsi" w:hAnsiTheme="majorHAnsi" w:cstheme="majorHAnsi"/>
          <w:b/>
          <w:bCs/>
          <w:lang w:val="fr-CA"/>
        </w:rPr>
        <w:t>OBJECTIF :</w:t>
      </w:r>
      <w:r w:rsidRPr="00EB3E26">
        <w:rPr>
          <w:rFonts w:asciiTheme="majorHAnsi" w:hAnsiTheme="majorHAnsi" w:cstheme="majorHAnsi"/>
          <w:lang w:val="fr-CA"/>
        </w:rPr>
        <w:t xml:space="preserve"> </w:t>
      </w:r>
      <w:r w:rsidR="0099633F" w:rsidRPr="0099633F">
        <w:rPr>
          <w:rFonts w:asciiTheme="majorHAnsi" w:hAnsiTheme="majorHAnsi" w:cstheme="majorHAnsi"/>
          <w:lang w:val="fr-CA"/>
        </w:rPr>
        <w:t>Construire un modèle pour compléter les plages de données incomplètes.</w:t>
      </w:r>
    </w:p>
    <w:p w14:paraId="27BBA827" w14:textId="6D993BE3" w:rsidR="0099633F" w:rsidRPr="0099633F" w:rsidRDefault="007B64CE" w:rsidP="007B64CE">
      <w:pPr>
        <w:rPr>
          <w:rFonts w:asciiTheme="majorHAnsi" w:hAnsiTheme="majorHAnsi" w:cstheme="majorHAnsi"/>
          <w:lang w:val="fr-CA"/>
        </w:rPr>
      </w:pPr>
      <w:r w:rsidRPr="00EB3E26">
        <w:rPr>
          <w:rFonts w:asciiTheme="majorHAnsi" w:hAnsiTheme="majorHAnsi" w:cstheme="majorHAnsi"/>
          <w:b/>
          <w:bCs/>
          <w:lang w:val="fr-CA"/>
        </w:rPr>
        <w:t xml:space="preserve">DÉTAILS </w:t>
      </w:r>
      <w:r w:rsidR="0099633F" w:rsidRPr="0099633F">
        <w:rPr>
          <w:rFonts w:asciiTheme="majorHAnsi" w:hAnsiTheme="majorHAnsi" w:cstheme="majorHAnsi"/>
          <w:b/>
          <w:bCs/>
          <w:lang w:val="fr-CA"/>
        </w:rPr>
        <w:t>:</w:t>
      </w:r>
    </w:p>
    <w:p w14:paraId="652EAAB8" w14:textId="77777777" w:rsidR="0099633F" w:rsidRPr="00EB3E26" w:rsidRDefault="0099633F" w:rsidP="007B64CE">
      <w:pPr>
        <w:pStyle w:val="Paragraphedeliste"/>
        <w:numPr>
          <w:ilvl w:val="0"/>
          <w:numId w:val="24"/>
        </w:numPr>
        <w:rPr>
          <w:rFonts w:asciiTheme="majorHAnsi" w:hAnsiTheme="majorHAnsi" w:cstheme="majorHAnsi"/>
          <w:lang w:val="fr-CA"/>
        </w:rPr>
      </w:pPr>
      <w:r w:rsidRPr="00EB3E26">
        <w:rPr>
          <w:rFonts w:asciiTheme="majorHAnsi" w:hAnsiTheme="majorHAnsi" w:cstheme="majorHAnsi"/>
          <w:lang w:val="fr-CA"/>
        </w:rPr>
        <w:t>Simuler des valeurs manquantes pour entraîner le modèle.</w:t>
      </w:r>
    </w:p>
    <w:p w14:paraId="376838DB" w14:textId="77777777" w:rsidR="00D34177" w:rsidRPr="00EB3E26" w:rsidRDefault="0099633F" w:rsidP="007B64CE">
      <w:pPr>
        <w:pStyle w:val="Paragraphedeliste"/>
        <w:numPr>
          <w:ilvl w:val="0"/>
          <w:numId w:val="24"/>
        </w:numPr>
        <w:rPr>
          <w:rFonts w:asciiTheme="majorHAnsi" w:hAnsiTheme="majorHAnsi" w:cstheme="majorHAnsi"/>
          <w:lang w:val="fr-CA"/>
        </w:rPr>
      </w:pPr>
      <w:r w:rsidRPr="00EB3E26">
        <w:rPr>
          <w:rFonts w:asciiTheme="majorHAnsi" w:hAnsiTheme="majorHAnsi" w:cstheme="majorHAnsi"/>
          <w:lang w:val="fr-CA"/>
        </w:rPr>
        <w:t>Entraîner un modèle de régression (Random Forest Regressor, Autoencodeur).</w:t>
      </w:r>
    </w:p>
    <w:p w14:paraId="3839B0C0" w14:textId="0E4991BA" w:rsidR="0099633F" w:rsidRPr="00EB3E26" w:rsidRDefault="0099633F" w:rsidP="007B64CE">
      <w:pPr>
        <w:pStyle w:val="Paragraphedeliste"/>
        <w:numPr>
          <w:ilvl w:val="0"/>
          <w:numId w:val="24"/>
        </w:numPr>
        <w:rPr>
          <w:rFonts w:asciiTheme="majorHAnsi" w:hAnsiTheme="majorHAnsi" w:cstheme="majorHAnsi"/>
          <w:lang w:val="fr-CA"/>
        </w:rPr>
      </w:pPr>
      <w:r w:rsidRPr="00EB3E26">
        <w:rPr>
          <w:rFonts w:asciiTheme="majorHAnsi" w:hAnsiTheme="majorHAnsi" w:cstheme="majorHAnsi"/>
          <w:lang w:val="fr-CA"/>
        </w:rPr>
        <w:t>Enregistrer les expérimentations dans MLflow :</w:t>
      </w:r>
    </w:p>
    <w:p w14:paraId="183E8447" w14:textId="77777777" w:rsidR="0099633F" w:rsidRPr="0099633F" w:rsidRDefault="0099633F" w:rsidP="00CB2D01">
      <w:pPr>
        <w:numPr>
          <w:ilvl w:val="2"/>
          <w:numId w:val="26"/>
        </w:numPr>
        <w:spacing w:after="0"/>
        <w:rPr>
          <w:rFonts w:asciiTheme="majorHAnsi" w:hAnsiTheme="majorHAnsi" w:cstheme="majorHAnsi"/>
          <w:lang w:val="fr-CA"/>
        </w:rPr>
      </w:pPr>
      <w:r w:rsidRPr="0099633F">
        <w:rPr>
          <w:rFonts w:asciiTheme="majorHAnsi" w:hAnsiTheme="majorHAnsi" w:cstheme="majorHAnsi"/>
          <w:lang w:val="fr-CA"/>
        </w:rPr>
        <w:t>Métriques (MAE, RMSE).</w:t>
      </w:r>
    </w:p>
    <w:p w14:paraId="3165590F" w14:textId="77777777" w:rsidR="0099633F" w:rsidRPr="0099633F" w:rsidRDefault="0099633F" w:rsidP="00CB2D01">
      <w:pPr>
        <w:numPr>
          <w:ilvl w:val="2"/>
          <w:numId w:val="26"/>
        </w:numPr>
        <w:spacing w:after="0"/>
        <w:rPr>
          <w:rFonts w:asciiTheme="majorHAnsi" w:hAnsiTheme="majorHAnsi" w:cstheme="majorHAnsi"/>
          <w:lang w:val="fr-CA"/>
        </w:rPr>
      </w:pPr>
      <w:r w:rsidRPr="0099633F">
        <w:rPr>
          <w:rFonts w:asciiTheme="majorHAnsi" w:hAnsiTheme="majorHAnsi" w:cstheme="majorHAnsi"/>
          <w:lang w:val="fr-CA"/>
        </w:rPr>
        <w:t>Hyperparamètres (profondeur, nombre d’estimations).</w:t>
      </w:r>
    </w:p>
    <w:p w14:paraId="18164FF2" w14:textId="77777777" w:rsidR="0099633F" w:rsidRPr="00EB3E26" w:rsidRDefault="0099633F" w:rsidP="00CB2D01">
      <w:pPr>
        <w:numPr>
          <w:ilvl w:val="2"/>
          <w:numId w:val="26"/>
        </w:numPr>
        <w:spacing w:after="0"/>
        <w:rPr>
          <w:rFonts w:asciiTheme="majorHAnsi" w:hAnsiTheme="majorHAnsi" w:cstheme="majorHAnsi"/>
          <w:lang w:val="fr-CA"/>
        </w:rPr>
      </w:pPr>
      <w:r w:rsidRPr="0099633F">
        <w:rPr>
          <w:rFonts w:asciiTheme="majorHAnsi" w:hAnsiTheme="majorHAnsi" w:cstheme="majorHAnsi"/>
          <w:lang w:val="fr-CA"/>
        </w:rPr>
        <w:t>Artefacts du modèle.</w:t>
      </w:r>
    </w:p>
    <w:p w14:paraId="3FE2BC06" w14:textId="77777777" w:rsidR="00CE79AA" w:rsidRPr="0099633F" w:rsidRDefault="00CE79AA" w:rsidP="00CE79AA">
      <w:pPr>
        <w:spacing w:after="0"/>
        <w:ind w:left="2160"/>
        <w:rPr>
          <w:rFonts w:asciiTheme="majorHAnsi" w:hAnsiTheme="majorHAnsi" w:cstheme="majorHAnsi"/>
          <w:lang w:val="fr-CA"/>
        </w:rPr>
      </w:pPr>
    </w:p>
    <w:p w14:paraId="14AE4143" w14:textId="06D9614A" w:rsidR="0099633F" w:rsidRPr="0099633F" w:rsidRDefault="007B64CE" w:rsidP="00CE79AA">
      <w:pPr>
        <w:rPr>
          <w:rFonts w:asciiTheme="majorHAnsi" w:hAnsiTheme="majorHAnsi" w:cstheme="majorHAnsi"/>
          <w:lang w:val="en-CA"/>
        </w:rPr>
      </w:pPr>
      <w:r w:rsidRPr="00EB3E26">
        <w:rPr>
          <w:rFonts w:asciiTheme="majorHAnsi" w:hAnsiTheme="majorHAnsi" w:cstheme="majorHAnsi"/>
          <w:b/>
          <w:bCs/>
          <w:lang w:val="en-CA"/>
        </w:rPr>
        <w:t xml:space="preserve">OUTILS UTILISÉS </w:t>
      </w:r>
      <w:r w:rsidR="0099633F" w:rsidRPr="0099633F">
        <w:rPr>
          <w:rFonts w:asciiTheme="majorHAnsi" w:hAnsiTheme="majorHAnsi" w:cstheme="majorHAnsi"/>
          <w:b/>
          <w:bCs/>
          <w:lang w:val="en-CA"/>
        </w:rPr>
        <w:t>:</w:t>
      </w:r>
      <w:r w:rsidR="00401FFE" w:rsidRPr="00EB3E26">
        <w:rPr>
          <w:rFonts w:asciiTheme="majorHAnsi" w:hAnsiTheme="majorHAnsi" w:cstheme="majorHAnsi"/>
          <w:lang w:val="en-CA"/>
        </w:rPr>
        <w:t xml:space="preserve"> </w:t>
      </w:r>
      <w:r w:rsidR="0099633F" w:rsidRPr="0099633F">
        <w:rPr>
          <w:rFonts w:asciiTheme="majorHAnsi" w:hAnsiTheme="majorHAnsi" w:cstheme="majorHAnsi"/>
          <w:lang w:val="en-CA"/>
        </w:rPr>
        <w:t>Jupyter Notebook, scikit-learn, TensorFlow/Keras, MLflow.</w:t>
      </w:r>
    </w:p>
    <w:p w14:paraId="7C0A50EC" w14:textId="69372BFB" w:rsidR="0099633F" w:rsidRPr="0099633F" w:rsidRDefault="0099633F" w:rsidP="0099633F">
      <w:pPr>
        <w:rPr>
          <w:rFonts w:asciiTheme="majorHAnsi" w:hAnsiTheme="majorHAnsi" w:cstheme="majorHAnsi"/>
          <w:lang w:val="fr-CA"/>
        </w:rPr>
      </w:pPr>
    </w:p>
    <w:p w14:paraId="32CF66AB" w14:textId="3A1A8817" w:rsidR="0099633F" w:rsidRPr="0099633F" w:rsidRDefault="0099633F" w:rsidP="0099633F">
      <w:pPr>
        <w:pStyle w:val="Titre2"/>
        <w:rPr>
          <w:rFonts w:cstheme="majorHAnsi"/>
          <w:lang w:val="fr-CA"/>
        </w:rPr>
      </w:pPr>
      <w:r w:rsidRPr="0099633F">
        <w:rPr>
          <w:rFonts w:cstheme="majorHAnsi"/>
          <w:lang w:val="fr-CA"/>
        </w:rPr>
        <w:t>Étape 5 : Enregistrement et gestion des modèles</w:t>
      </w:r>
    </w:p>
    <w:p w14:paraId="59A28E8D" w14:textId="64B648AD" w:rsidR="0099633F" w:rsidRPr="0099633F" w:rsidRDefault="007B64CE" w:rsidP="00401FFE">
      <w:pPr>
        <w:rPr>
          <w:rFonts w:asciiTheme="majorHAnsi" w:hAnsiTheme="majorHAnsi" w:cstheme="majorHAnsi"/>
          <w:lang w:val="fr-CA"/>
        </w:rPr>
      </w:pPr>
      <w:r w:rsidRPr="00EB3E26">
        <w:rPr>
          <w:rFonts w:asciiTheme="majorHAnsi" w:hAnsiTheme="majorHAnsi" w:cstheme="majorHAnsi"/>
          <w:b/>
          <w:bCs/>
          <w:lang w:val="fr-CA"/>
        </w:rPr>
        <w:t xml:space="preserve">OBJECTIF </w:t>
      </w:r>
      <w:r w:rsidR="0099633F" w:rsidRPr="0099633F">
        <w:rPr>
          <w:rFonts w:asciiTheme="majorHAnsi" w:hAnsiTheme="majorHAnsi" w:cstheme="majorHAnsi"/>
          <w:b/>
          <w:bCs/>
          <w:lang w:val="fr-CA"/>
        </w:rPr>
        <w:t>:</w:t>
      </w:r>
      <w:r w:rsidR="0099633F" w:rsidRPr="0099633F">
        <w:rPr>
          <w:rFonts w:asciiTheme="majorHAnsi" w:hAnsiTheme="majorHAnsi" w:cstheme="majorHAnsi"/>
          <w:lang w:val="fr-CA"/>
        </w:rPr>
        <w:t xml:space="preserve"> Centraliser la gestion des modèles avec MLflow.</w:t>
      </w:r>
    </w:p>
    <w:p w14:paraId="4C43AEA8" w14:textId="1B6B5F22" w:rsidR="0099633F" w:rsidRPr="0099633F" w:rsidRDefault="007B64CE" w:rsidP="00401FFE">
      <w:pPr>
        <w:rPr>
          <w:rFonts w:asciiTheme="majorHAnsi" w:hAnsiTheme="majorHAnsi" w:cstheme="majorHAnsi"/>
          <w:lang w:val="fr-CA"/>
        </w:rPr>
      </w:pPr>
      <w:r w:rsidRPr="00EB3E26">
        <w:rPr>
          <w:rFonts w:asciiTheme="majorHAnsi" w:hAnsiTheme="majorHAnsi" w:cstheme="majorHAnsi"/>
          <w:b/>
          <w:bCs/>
          <w:lang w:val="fr-CA"/>
        </w:rPr>
        <w:t xml:space="preserve">DÉTAILS </w:t>
      </w:r>
      <w:r w:rsidR="0099633F" w:rsidRPr="0099633F">
        <w:rPr>
          <w:rFonts w:asciiTheme="majorHAnsi" w:hAnsiTheme="majorHAnsi" w:cstheme="majorHAnsi"/>
          <w:b/>
          <w:bCs/>
          <w:lang w:val="fr-CA"/>
        </w:rPr>
        <w:t>:</w:t>
      </w:r>
    </w:p>
    <w:p w14:paraId="5B905166" w14:textId="77777777" w:rsidR="0099633F" w:rsidRPr="0099633F" w:rsidRDefault="0099633F" w:rsidP="00310794">
      <w:pPr>
        <w:pStyle w:val="Paragraphedeliste"/>
        <w:numPr>
          <w:ilvl w:val="0"/>
          <w:numId w:val="24"/>
        </w:numPr>
        <w:rPr>
          <w:rFonts w:asciiTheme="majorHAnsi" w:hAnsiTheme="majorHAnsi" w:cstheme="majorHAnsi"/>
          <w:lang w:val="fr-CA"/>
        </w:rPr>
      </w:pPr>
      <w:r w:rsidRPr="0099633F">
        <w:rPr>
          <w:rFonts w:asciiTheme="majorHAnsi" w:hAnsiTheme="majorHAnsi" w:cstheme="majorHAnsi"/>
          <w:lang w:val="fr-CA"/>
        </w:rPr>
        <w:t>Enregistrer les modèles entraînés dans le registre MLflow pour versionner et centraliser les modèles.</w:t>
      </w:r>
    </w:p>
    <w:p w14:paraId="4A8FA53F" w14:textId="77777777" w:rsidR="0099633F" w:rsidRPr="0099633F" w:rsidRDefault="0099633F" w:rsidP="00310794">
      <w:pPr>
        <w:pStyle w:val="Paragraphedeliste"/>
        <w:numPr>
          <w:ilvl w:val="0"/>
          <w:numId w:val="24"/>
        </w:numPr>
        <w:rPr>
          <w:rFonts w:asciiTheme="majorHAnsi" w:hAnsiTheme="majorHAnsi" w:cstheme="majorHAnsi"/>
          <w:lang w:val="fr-CA"/>
        </w:rPr>
      </w:pPr>
      <w:r w:rsidRPr="0099633F">
        <w:rPr>
          <w:rFonts w:asciiTheme="majorHAnsi" w:hAnsiTheme="majorHAnsi" w:cstheme="majorHAnsi"/>
          <w:lang w:val="fr-CA"/>
        </w:rPr>
        <w:t>Utiliser MLflow pour charger les modèles dans l’API Flask.</w:t>
      </w:r>
    </w:p>
    <w:p w14:paraId="77077B83" w14:textId="3B8499B6" w:rsidR="0099633F" w:rsidRPr="0099633F" w:rsidRDefault="007B64CE" w:rsidP="0074022A">
      <w:pPr>
        <w:rPr>
          <w:rFonts w:asciiTheme="majorHAnsi" w:hAnsiTheme="majorHAnsi" w:cstheme="majorHAnsi"/>
          <w:lang w:val="fr-CA"/>
        </w:rPr>
      </w:pPr>
      <w:r w:rsidRPr="00EB3E26">
        <w:rPr>
          <w:rFonts w:asciiTheme="majorHAnsi" w:hAnsiTheme="majorHAnsi" w:cstheme="majorHAnsi"/>
          <w:b/>
          <w:bCs/>
          <w:lang w:val="fr-CA"/>
        </w:rPr>
        <w:t>OUTILS UTILISÉS :</w:t>
      </w:r>
      <w:r w:rsidR="0074022A">
        <w:rPr>
          <w:rFonts w:asciiTheme="majorHAnsi" w:hAnsiTheme="majorHAnsi" w:cstheme="majorHAnsi"/>
          <w:lang w:val="fr-CA"/>
        </w:rPr>
        <w:t xml:space="preserve"> </w:t>
      </w:r>
      <w:r w:rsidR="0099633F" w:rsidRPr="0099633F">
        <w:rPr>
          <w:rFonts w:asciiTheme="majorHAnsi" w:hAnsiTheme="majorHAnsi" w:cstheme="majorHAnsi"/>
          <w:bCs/>
          <w:lang w:val="en-CA"/>
        </w:rPr>
        <w:t>MLflow Model Registry.</w:t>
      </w:r>
    </w:p>
    <w:p w14:paraId="751A3CDC" w14:textId="0A55178D" w:rsidR="0099633F" w:rsidRPr="0099633F" w:rsidRDefault="0099633F" w:rsidP="0099633F">
      <w:pPr>
        <w:rPr>
          <w:rFonts w:asciiTheme="majorHAnsi" w:hAnsiTheme="majorHAnsi" w:cstheme="majorHAnsi"/>
          <w:lang w:val="fr-CA"/>
        </w:rPr>
      </w:pPr>
    </w:p>
    <w:p w14:paraId="0A9DAFE6" w14:textId="55F23A6D" w:rsidR="0099633F" w:rsidRPr="0099633F" w:rsidRDefault="0099633F" w:rsidP="0099633F">
      <w:pPr>
        <w:pStyle w:val="Titre2"/>
        <w:rPr>
          <w:rFonts w:cstheme="majorHAnsi"/>
          <w:lang w:val="fr-CA"/>
        </w:rPr>
      </w:pPr>
      <w:r w:rsidRPr="0099633F">
        <w:rPr>
          <w:rFonts w:cstheme="majorHAnsi"/>
          <w:lang w:val="fr-CA"/>
        </w:rPr>
        <w:t>Étape 6 : Développement de l’API Flask</w:t>
      </w:r>
    </w:p>
    <w:p w14:paraId="5E71B44A" w14:textId="13200720" w:rsidR="0099633F" w:rsidRPr="0099633F" w:rsidRDefault="007B64CE" w:rsidP="00401FFE">
      <w:pPr>
        <w:rPr>
          <w:rFonts w:asciiTheme="majorHAnsi" w:hAnsiTheme="majorHAnsi" w:cstheme="majorHAnsi"/>
          <w:lang w:val="fr-CA"/>
        </w:rPr>
      </w:pPr>
      <w:r w:rsidRPr="00EB3E26">
        <w:rPr>
          <w:rFonts w:asciiTheme="majorHAnsi" w:hAnsiTheme="majorHAnsi" w:cstheme="majorHAnsi"/>
          <w:b/>
          <w:bCs/>
          <w:lang w:val="fr-CA"/>
        </w:rPr>
        <w:t xml:space="preserve">OBJECTIF </w:t>
      </w:r>
      <w:r w:rsidR="0099633F" w:rsidRPr="0099633F">
        <w:rPr>
          <w:rFonts w:asciiTheme="majorHAnsi" w:hAnsiTheme="majorHAnsi" w:cstheme="majorHAnsi"/>
          <w:b/>
          <w:bCs/>
          <w:lang w:val="fr-CA"/>
        </w:rPr>
        <w:t>:</w:t>
      </w:r>
      <w:r w:rsidR="0099633F" w:rsidRPr="0099633F">
        <w:rPr>
          <w:rFonts w:asciiTheme="majorHAnsi" w:hAnsiTheme="majorHAnsi" w:cstheme="majorHAnsi"/>
          <w:lang w:val="fr-CA"/>
        </w:rPr>
        <w:t xml:space="preserve"> Exposer les modèles via des endpoints RESTful.</w:t>
      </w:r>
    </w:p>
    <w:p w14:paraId="4B1E5B64" w14:textId="6D11C80B" w:rsidR="0099633F" w:rsidRPr="0099633F" w:rsidRDefault="007B64CE" w:rsidP="00401FFE">
      <w:pPr>
        <w:rPr>
          <w:rFonts w:asciiTheme="majorHAnsi" w:hAnsiTheme="majorHAnsi" w:cstheme="majorHAnsi"/>
          <w:lang w:val="fr-CA"/>
        </w:rPr>
      </w:pPr>
      <w:r w:rsidRPr="00EB3E26">
        <w:rPr>
          <w:rFonts w:asciiTheme="majorHAnsi" w:hAnsiTheme="majorHAnsi" w:cstheme="majorHAnsi"/>
          <w:b/>
          <w:bCs/>
          <w:lang w:val="fr-CA"/>
        </w:rPr>
        <w:t xml:space="preserve">DÉTAILS </w:t>
      </w:r>
      <w:r w:rsidR="0099633F" w:rsidRPr="0099633F">
        <w:rPr>
          <w:rFonts w:asciiTheme="majorHAnsi" w:hAnsiTheme="majorHAnsi" w:cstheme="majorHAnsi"/>
          <w:b/>
          <w:bCs/>
          <w:lang w:val="fr-CA"/>
        </w:rPr>
        <w:t>:</w:t>
      </w:r>
    </w:p>
    <w:p w14:paraId="66A4E35E" w14:textId="77777777" w:rsidR="0099633F" w:rsidRPr="009A2471" w:rsidRDefault="0099633F" w:rsidP="009A2471">
      <w:pPr>
        <w:pStyle w:val="Paragraphedeliste"/>
        <w:numPr>
          <w:ilvl w:val="2"/>
          <w:numId w:val="27"/>
        </w:numPr>
        <w:rPr>
          <w:rFonts w:asciiTheme="majorHAnsi" w:hAnsiTheme="majorHAnsi" w:cstheme="majorHAnsi"/>
          <w:lang w:val="fr-CA"/>
        </w:rPr>
      </w:pPr>
      <w:r w:rsidRPr="009A2471">
        <w:rPr>
          <w:rFonts w:asciiTheme="majorHAnsi" w:hAnsiTheme="majorHAnsi" w:cstheme="majorHAnsi"/>
          <w:lang w:val="fr-CA"/>
        </w:rPr>
        <w:t>Créer des endpoints RESTful :</w:t>
      </w:r>
    </w:p>
    <w:p w14:paraId="5EB37765" w14:textId="77777777" w:rsidR="0099633F" w:rsidRPr="0099633F" w:rsidRDefault="0099633F" w:rsidP="009A2471">
      <w:pPr>
        <w:numPr>
          <w:ilvl w:val="2"/>
          <w:numId w:val="28"/>
        </w:numPr>
        <w:rPr>
          <w:rFonts w:asciiTheme="majorHAnsi" w:hAnsiTheme="majorHAnsi" w:cstheme="majorHAnsi"/>
          <w:lang w:val="fr-CA"/>
        </w:rPr>
      </w:pPr>
      <w:r w:rsidRPr="0099633F">
        <w:rPr>
          <w:rFonts w:asciiTheme="majorHAnsi" w:hAnsiTheme="majorHAnsi" w:cstheme="majorHAnsi"/>
          <w:lang w:val="fr-CA"/>
        </w:rPr>
        <w:t>POST /predict-failure : Utiliser le modèle de prédiction des pannes.</w:t>
      </w:r>
    </w:p>
    <w:p w14:paraId="25F84D43" w14:textId="77777777" w:rsidR="0099633F" w:rsidRPr="0099633F" w:rsidRDefault="0099633F" w:rsidP="009A2471">
      <w:pPr>
        <w:numPr>
          <w:ilvl w:val="2"/>
          <w:numId w:val="28"/>
        </w:numPr>
        <w:rPr>
          <w:rFonts w:asciiTheme="majorHAnsi" w:hAnsiTheme="majorHAnsi" w:cstheme="majorHAnsi"/>
          <w:lang w:val="fr-CA"/>
        </w:rPr>
      </w:pPr>
      <w:r w:rsidRPr="0099633F">
        <w:rPr>
          <w:rFonts w:asciiTheme="majorHAnsi" w:hAnsiTheme="majorHAnsi" w:cstheme="majorHAnsi"/>
          <w:lang w:val="fr-CA"/>
        </w:rPr>
        <w:t>POST /fill-missing-data : Utiliser le modèle d’imputation des données.</w:t>
      </w:r>
    </w:p>
    <w:p w14:paraId="41B8C893" w14:textId="77777777" w:rsidR="0099633F" w:rsidRPr="0099633F" w:rsidRDefault="0099633F" w:rsidP="009A2471">
      <w:pPr>
        <w:pStyle w:val="Paragraphedeliste"/>
        <w:numPr>
          <w:ilvl w:val="2"/>
          <w:numId w:val="27"/>
        </w:numPr>
        <w:rPr>
          <w:rFonts w:asciiTheme="majorHAnsi" w:hAnsiTheme="majorHAnsi" w:cstheme="majorHAnsi"/>
          <w:lang w:val="fr-CA"/>
        </w:rPr>
      </w:pPr>
      <w:r w:rsidRPr="0099633F">
        <w:rPr>
          <w:rFonts w:asciiTheme="majorHAnsi" w:hAnsiTheme="majorHAnsi" w:cstheme="majorHAnsi"/>
          <w:lang w:val="fr-CA"/>
        </w:rPr>
        <w:t>Charger les modèles depuis MLflow.</w:t>
      </w:r>
    </w:p>
    <w:p w14:paraId="68F382F2" w14:textId="77777777" w:rsidR="0099633F" w:rsidRPr="0099633F" w:rsidRDefault="0099633F" w:rsidP="009A2471">
      <w:pPr>
        <w:pStyle w:val="Paragraphedeliste"/>
        <w:numPr>
          <w:ilvl w:val="2"/>
          <w:numId w:val="27"/>
        </w:numPr>
        <w:rPr>
          <w:rFonts w:asciiTheme="majorHAnsi" w:hAnsiTheme="majorHAnsi" w:cstheme="majorHAnsi"/>
          <w:lang w:val="fr-CA"/>
        </w:rPr>
      </w:pPr>
      <w:r w:rsidRPr="0099633F">
        <w:rPr>
          <w:rFonts w:asciiTheme="majorHAnsi" w:hAnsiTheme="majorHAnsi" w:cstheme="majorHAnsi"/>
          <w:lang w:val="fr-CA"/>
        </w:rPr>
        <w:t>Documenter l’API avec Swagger.</w:t>
      </w:r>
    </w:p>
    <w:p w14:paraId="758555BC" w14:textId="43F76C34" w:rsidR="0099633F" w:rsidRPr="0099633F" w:rsidRDefault="007B64CE" w:rsidP="00401FFE">
      <w:pPr>
        <w:rPr>
          <w:rFonts w:asciiTheme="majorHAnsi" w:hAnsiTheme="majorHAnsi" w:cstheme="majorHAnsi"/>
          <w:lang w:val="en-CA"/>
        </w:rPr>
      </w:pPr>
      <w:r w:rsidRPr="00A011A3">
        <w:rPr>
          <w:rFonts w:asciiTheme="majorHAnsi" w:hAnsiTheme="majorHAnsi" w:cstheme="majorHAnsi"/>
          <w:b/>
          <w:bCs/>
          <w:lang w:val="en-CA"/>
        </w:rPr>
        <w:t xml:space="preserve">OUTILS UTILISÉS </w:t>
      </w:r>
      <w:r w:rsidR="0099633F" w:rsidRPr="0099633F">
        <w:rPr>
          <w:rFonts w:asciiTheme="majorHAnsi" w:hAnsiTheme="majorHAnsi" w:cstheme="majorHAnsi"/>
          <w:b/>
          <w:bCs/>
          <w:lang w:val="en-CA"/>
        </w:rPr>
        <w:t>:</w:t>
      </w:r>
      <w:r w:rsidR="009A2471" w:rsidRPr="00A011A3">
        <w:rPr>
          <w:rFonts w:asciiTheme="majorHAnsi" w:hAnsiTheme="majorHAnsi" w:cstheme="majorHAnsi"/>
          <w:lang w:val="en-CA"/>
        </w:rPr>
        <w:t xml:space="preserve"> </w:t>
      </w:r>
      <w:r w:rsidR="0099633F" w:rsidRPr="0099633F">
        <w:rPr>
          <w:rFonts w:asciiTheme="majorHAnsi" w:hAnsiTheme="majorHAnsi" w:cstheme="majorHAnsi"/>
          <w:bCs/>
          <w:lang w:val="en-CA"/>
        </w:rPr>
        <w:t>Flask, Swagger, MLflow, Postman.</w:t>
      </w:r>
    </w:p>
    <w:p w14:paraId="173708C8" w14:textId="358F12FB" w:rsidR="0099633F" w:rsidRDefault="0099633F" w:rsidP="0099633F">
      <w:pPr>
        <w:rPr>
          <w:rFonts w:asciiTheme="majorHAnsi" w:hAnsiTheme="majorHAnsi" w:cstheme="majorHAnsi"/>
          <w:lang w:val="fr-CA"/>
        </w:rPr>
      </w:pPr>
    </w:p>
    <w:p w14:paraId="7CBCF64C" w14:textId="77777777" w:rsidR="00A011A3" w:rsidRPr="0099633F" w:rsidRDefault="00A011A3" w:rsidP="0099633F">
      <w:pPr>
        <w:rPr>
          <w:rFonts w:asciiTheme="majorHAnsi" w:hAnsiTheme="majorHAnsi" w:cstheme="majorHAnsi"/>
          <w:lang w:val="fr-CA"/>
        </w:rPr>
      </w:pPr>
    </w:p>
    <w:p w14:paraId="3558A152" w14:textId="2E8D76DB" w:rsidR="0099633F" w:rsidRPr="0099633F" w:rsidRDefault="0099633F" w:rsidP="0099633F">
      <w:pPr>
        <w:pStyle w:val="Titre2"/>
        <w:rPr>
          <w:rFonts w:cstheme="majorHAnsi"/>
          <w:lang w:val="fr-CA"/>
        </w:rPr>
      </w:pPr>
      <w:r w:rsidRPr="0099633F">
        <w:rPr>
          <w:rFonts w:cstheme="majorHAnsi"/>
          <w:lang w:val="fr-CA"/>
        </w:rPr>
        <w:lastRenderedPageBreak/>
        <w:t>Étape 7 : Développement de l’interface utilisateur (Front-End)</w:t>
      </w:r>
    </w:p>
    <w:p w14:paraId="24319744" w14:textId="0D63509F" w:rsidR="0099633F" w:rsidRPr="0099633F" w:rsidRDefault="007B64CE" w:rsidP="00401FFE">
      <w:pPr>
        <w:rPr>
          <w:rFonts w:asciiTheme="majorHAnsi" w:hAnsiTheme="majorHAnsi" w:cstheme="majorHAnsi"/>
          <w:lang w:val="fr-CA"/>
        </w:rPr>
      </w:pPr>
      <w:r w:rsidRPr="00EB3E26">
        <w:rPr>
          <w:rFonts w:asciiTheme="majorHAnsi" w:hAnsiTheme="majorHAnsi" w:cstheme="majorHAnsi"/>
          <w:b/>
          <w:bCs/>
          <w:lang w:val="fr-CA"/>
        </w:rPr>
        <w:t xml:space="preserve">OBJECTIF </w:t>
      </w:r>
      <w:r w:rsidR="0099633F" w:rsidRPr="0099633F">
        <w:rPr>
          <w:rFonts w:asciiTheme="majorHAnsi" w:hAnsiTheme="majorHAnsi" w:cstheme="majorHAnsi"/>
          <w:b/>
          <w:bCs/>
          <w:lang w:val="fr-CA"/>
        </w:rPr>
        <w:t>:</w:t>
      </w:r>
      <w:r w:rsidR="0099633F" w:rsidRPr="0099633F">
        <w:rPr>
          <w:rFonts w:asciiTheme="majorHAnsi" w:hAnsiTheme="majorHAnsi" w:cstheme="majorHAnsi"/>
          <w:lang w:val="fr-CA"/>
        </w:rPr>
        <w:t xml:space="preserve"> Permettre aux utilisateurs de saisir leurs données et visualiser les prédictions.</w:t>
      </w:r>
    </w:p>
    <w:p w14:paraId="1D84C254" w14:textId="665B08C1" w:rsidR="0099633F" w:rsidRPr="0099633F" w:rsidRDefault="007B64CE" w:rsidP="00401FFE">
      <w:pPr>
        <w:rPr>
          <w:rFonts w:asciiTheme="majorHAnsi" w:hAnsiTheme="majorHAnsi" w:cstheme="majorHAnsi"/>
          <w:lang w:val="fr-CA"/>
        </w:rPr>
      </w:pPr>
      <w:r w:rsidRPr="00EB3E26">
        <w:rPr>
          <w:rFonts w:asciiTheme="majorHAnsi" w:hAnsiTheme="majorHAnsi" w:cstheme="majorHAnsi"/>
          <w:b/>
          <w:bCs/>
          <w:lang w:val="fr-CA"/>
        </w:rPr>
        <w:t xml:space="preserve">DÉTAILS </w:t>
      </w:r>
      <w:r w:rsidR="0099633F" w:rsidRPr="0099633F">
        <w:rPr>
          <w:rFonts w:asciiTheme="majorHAnsi" w:hAnsiTheme="majorHAnsi" w:cstheme="majorHAnsi"/>
          <w:b/>
          <w:bCs/>
          <w:lang w:val="fr-CA"/>
        </w:rPr>
        <w:t>:</w:t>
      </w:r>
    </w:p>
    <w:p w14:paraId="091FD3F4" w14:textId="77777777" w:rsidR="0099633F" w:rsidRPr="0099633F" w:rsidRDefault="0099633F" w:rsidP="00A011A3">
      <w:pPr>
        <w:pStyle w:val="Paragraphedeliste"/>
        <w:numPr>
          <w:ilvl w:val="2"/>
          <w:numId w:val="27"/>
        </w:numPr>
        <w:rPr>
          <w:rFonts w:asciiTheme="majorHAnsi" w:hAnsiTheme="majorHAnsi" w:cstheme="majorHAnsi"/>
          <w:lang w:val="fr-CA"/>
        </w:rPr>
      </w:pPr>
      <w:r w:rsidRPr="0099633F">
        <w:rPr>
          <w:rFonts w:asciiTheme="majorHAnsi" w:hAnsiTheme="majorHAnsi" w:cstheme="majorHAnsi"/>
          <w:lang w:val="fr-CA"/>
        </w:rPr>
        <w:t>Créer une interface utilisateur avec React.js :</w:t>
      </w:r>
    </w:p>
    <w:p w14:paraId="2512FD67" w14:textId="77777777" w:rsidR="0099633F" w:rsidRPr="0099633F" w:rsidRDefault="0099633F" w:rsidP="00A011A3">
      <w:pPr>
        <w:numPr>
          <w:ilvl w:val="2"/>
          <w:numId w:val="29"/>
        </w:numPr>
        <w:rPr>
          <w:rFonts w:asciiTheme="majorHAnsi" w:hAnsiTheme="majorHAnsi" w:cstheme="majorHAnsi"/>
          <w:lang w:val="fr-CA"/>
        </w:rPr>
      </w:pPr>
      <w:r w:rsidRPr="0099633F">
        <w:rPr>
          <w:rFonts w:asciiTheme="majorHAnsi" w:hAnsiTheme="majorHAnsi" w:cstheme="majorHAnsi"/>
          <w:lang w:val="fr-CA"/>
        </w:rPr>
        <w:t>Formulaire pour saisir les données.</w:t>
      </w:r>
    </w:p>
    <w:p w14:paraId="64901003" w14:textId="77777777" w:rsidR="0099633F" w:rsidRPr="0099633F" w:rsidRDefault="0099633F" w:rsidP="00A011A3">
      <w:pPr>
        <w:numPr>
          <w:ilvl w:val="2"/>
          <w:numId w:val="29"/>
        </w:numPr>
        <w:rPr>
          <w:rFonts w:asciiTheme="majorHAnsi" w:hAnsiTheme="majorHAnsi" w:cstheme="majorHAnsi"/>
          <w:lang w:val="fr-CA"/>
        </w:rPr>
      </w:pPr>
      <w:r w:rsidRPr="0099633F">
        <w:rPr>
          <w:rFonts w:asciiTheme="majorHAnsi" w:hAnsiTheme="majorHAnsi" w:cstheme="majorHAnsi"/>
          <w:lang w:val="fr-CA"/>
        </w:rPr>
        <w:t>Graphiques pour afficher les résultats.</w:t>
      </w:r>
    </w:p>
    <w:p w14:paraId="05C33AC1" w14:textId="77777777" w:rsidR="0099633F" w:rsidRPr="0099633F" w:rsidRDefault="0099633F" w:rsidP="00A011A3">
      <w:pPr>
        <w:pStyle w:val="Paragraphedeliste"/>
        <w:numPr>
          <w:ilvl w:val="2"/>
          <w:numId w:val="27"/>
        </w:numPr>
        <w:rPr>
          <w:rFonts w:asciiTheme="majorHAnsi" w:hAnsiTheme="majorHAnsi" w:cstheme="majorHAnsi"/>
          <w:lang w:val="fr-CA"/>
        </w:rPr>
      </w:pPr>
      <w:r w:rsidRPr="0099633F">
        <w:rPr>
          <w:rFonts w:asciiTheme="majorHAnsi" w:hAnsiTheme="majorHAnsi" w:cstheme="majorHAnsi"/>
          <w:lang w:val="fr-CA"/>
        </w:rPr>
        <w:t>Connecter le front-end à l’API Flask via des appels HTTP.</w:t>
      </w:r>
    </w:p>
    <w:p w14:paraId="156C9A3A" w14:textId="6893C62D" w:rsidR="0099633F" w:rsidRPr="0099633F" w:rsidRDefault="007B64CE" w:rsidP="00401FFE">
      <w:pPr>
        <w:rPr>
          <w:rFonts w:asciiTheme="majorHAnsi" w:hAnsiTheme="majorHAnsi" w:cstheme="majorHAnsi"/>
          <w:lang w:val="fr-CA"/>
        </w:rPr>
      </w:pPr>
      <w:r w:rsidRPr="00EB3E26">
        <w:rPr>
          <w:rFonts w:asciiTheme="majorHAnsi" w:hAnsiTheme="majorHAnsi" w:cstheme="majorHAnsi"/>
          <w:b/>
          <w:bCs/>
          <w:lang w:val="fr-CA"/>
        </w:rPr>
        <w:t xml:space="preserve">OUTILS UTILISÉS </w:t>
      </w:r>
      <w:r w:rsidR="0099633F" w:rsidRPr="0099633F">
        <w:rPr>
          <w:rFonts w:asciiTheme="majorHAnsi" w:hAnsiTheme="majorHAnsi" w:cstheme="majorHAnsi"/>
          <w:b/>
          <w:bCs/>
          <w:lang w:val="fr-CA"/>
        </w:rPr>
        <w:t>:</w:t>
      </w:r>
      <w:r w:rsidR="00A011A3">
        <w:rPr>
          <w:rFonts w:asciiTheme="majorHAnsi" w:hAnsiTheme="majorHAnsi" w:cstheme="majorHAnsi"/>
          <w:lang w:val="fr-CA"/>
        </w:rPr>
        <w:t xml:space="preserve"> </w:t>
      </w:r>
      <w:r w:rsidR="0099633F" w:rsidRPr="0099633F">
        <w:rPr>
          <w:rFonts w:asciiTheme="majorHAnsi" w:hAnsiTheme="majorHAnsi" w:cstheme="majorHAnsi"/>
          <w:bCs/>
          <w:lang w:val="fr-CA"/>
        </w:rPr>
        <w:t>React.js, Axios, Chart.js, Plotly.</w:t>
      </w:r>
    </w:p>
    <w:p w14:paraId="02656CF4" w14:textId="0D19BE1D" w:rsidR="0099633F" w:rsidRPr="0099633F" w:rsidRDefault="0099633F" w:rsidP="0099633F">
      <w:pPr>
        <w:rPr>
          <w:rFonts w:asciiTheme="majorHAnsi" w:hAnsiTheme="majorHAnsi" w:cstheme="majorHAnsi"/>
          <w:lang w:val="fr-CA"/>
        </w:rPr>
      </w:pPr>
    </w:p>
    <w:p w14:paraId="081183DE" w14:textId="5CA32351" w:rsidR="0099633F" w:rsidRPr="0099633F" w:rsidRDefault="0099633F" w:rsidP="0099633F">
      <w:pPr>
        <w:pStyle w:val="Titre2"/>
        <w:rPr>
          <w:rFonts w:cstheme="majorHAnsi"/>
          <w:lang w:val="fr-CA"/>
        </w:rPr>
      </w:pPr>
      <w:r w:rsidRPr="0099633F">
        <w:rPr>
          <w:rFonts w:cstheme="majorHAnsi"/>
          <w:lang w:val="fr-CA"/>
        </w:rPr>
        <w:t>Étape 8 : Déploiement avec Docker</w:t>
      </w:r>
    </w:p>
    <w:p w14:paraId="22FC8A1C" w14:textId="77C06AC8" w:rsidR="0099633F" w:rsidRPr="0099633F" w:rsidRDefault="007B64CE" w:rsidP="00401FFE">
      <w:pPr>
        <w:rPr>
          <w:rFonts w:asciiTheme="majorHAnsi" w:hAnsiTheme="majorHAnsi" w:cstheme="majorHAnsi"/>
          <w:lang w:val="fr-CA"/>
        </w:rPr>
      </w:pPr>
      <w:r w:rsidRPr="00EB3E26">
        <w:rPr>
          <w:rFonts w:asciiTheme="majorHAnsi" w:hAnsiTheme="majorHAnsi" w:cstheme="majorHAnsi"/>
          <w:b/>
          <w:bCs/>
          <w:lang w:val="fr-CA"/>
        </w:rPr>
        <w:t xml:space="preserve">OBJECTIF </w:t>
      </w:r>
      <w:r w:rsidR="0099633F" w:rsidRPr="0099633F">
        <w:rPr>
          <w:rFonts w:asciiTheme="majorHAnsi" w:hAnsiTheme="majorHAnsi" w:cstheme="majorHAnsi"/>
          <w:b/>
          <w:bCs/>
          <w:lang w:val="fr-CA"/>
        </w:rPr>
        <w:t>:</w:t>
      </w:r>
      <w:r w:rsidR="0099633F" w:rsidRPr="0099633F">
        <w:rPr>
          <w:rFonts w:asciiTheme="majorHAnsi" w:hAnsiTheme="majorHAnsi" w:cstheme="majorHAnsi"/>
          <w:lang w:val="fr-CA"/>
        </w:rPr>
        <w:t xml:space="preserve"> Conteneuriser l’application pour simplifier le déploiement.</w:t>
      </w:r>
    </w:p>
    <w:p w14:paraId="4D4B0FF4" w14:textId="05CC71A4" w:rsidR="0099633F" w:rsidRPr="0099633F" w:rsidRDefault="007B64CE" w:rsidP="00401FFE">
      <w:pPr>
        <w:rPr>
          <w:rFonts w:asciiTheme="majorHAnsi" w:hAnsiTheme="majorHAnsi" w:cstheme="majorHAnsi"/>
          <w:lang w:val="fr-CA"/>
        </w:rPr>
      </w:pPr>
      <w:r w:rsidRPr="00EB3E26">
        <w:rPr>
          <w:rFonts w:asciiTheme="majorHAnsi" w:hAnsiTheme="majorHAnsi" w:cstheme="majorHAnsi"/>
          <w:b/>
          <w:bCs/>
          <w:lang w:val="fr-CA"/>
        </w:rPr>
        <w:t xml:space="preserve">DÉTAILS </w:t>
      </w:r>
      <w:r w:rsidR="0099633F" w:rsidRPr="0099633F">
        <w:rPr>
          <w:rFonts w:asciiTheme="majorHAnsi" w:hAnsiTheme="majorHAnsi" w:cstheme="majorHAnsi"/>
          <w:b/>
          <w:bCs/>
          <w:lang w:val="fr-CA"/>
        </w:rPr>
        <w:t>:</w:t>
      </w:r>
    </w:p>
    <w:p w14:paraId="53AFF2A5" w14:textId="77777777" w:rsidR="0099633F" w:rsidRPr="0099633F" w:rsidRDefault="0099633F" w:rsidP="000D5864">
      <w:pPr>
        <w:pStyle w:val="Paragraphedeliste"/>
        <w:numPr>
          <w:ilvl w:val="2"/>
          <w:numId w:val="27"/>
        </w:numPr>
        <w:rPr>
          <w:rFonts w:asciiTheme="majorHAnsi" w:hAnsiTheme="majorHAnsi" w:cstheme="majorHAnsi"/>
          <w:lang w:val="fr-CA"/>
        </w:rPr>
      </w:pPr>
      <w:r w:rsidRPr="0099633F">
        <w:rPr>
          <w:rFonts w:asciiTheme="majorHAnsi" w:hAnsiTheme="majorHAnsi" w:cstheme="majorHAnsi"/>
          <w:lang w:val="fr-CA"/>
        </w:rPr>
        <w:t>Créer un Dockerfile pour inclure Flask, MLflow et les modèles.</w:t>
      </w:r>
    </w:p>
    <w:p w14:paraId="1FFC94C9" w14:textId="77777777" w:rsidR="0099633F" w:rsidRPr="0099633F" w:rsidRDefault="0099633F" w:rsidP="000D5864">
      <w:pPr>
        <w:pStyle w:val="Paragraphedeliste"/>
        <w:numPr>
          <w:ilvl w:val="2"/>
          <w:numId w:val="27"/>
        </w:numPr>
        <w:rPr>
          <w:rFonts w:asciiTheme="majorHAnsi" w:hAnsiTheme="majorHAnsi" w:cstheme="majorHAnsi"/>
          <w:lang w:val="fr-CA"/>
        </w:rPr>
      </w:pPr>
      <w:r w:rsidRPr="0099633F">
        <w:rPr>
          <w:rFonts w:asciiTheme="majorHAnsi" w:hAnsiTheme="majorHAnsi" w:cstheme="majorHAnsi"/>
          <w:lang w:val="fr-CA"/>
        </w:rPr>
        <w:t>Déployer le conteneur sur une machine Linux.</w:t>
      </w:r>
    </w:p>
    <w:p w14:paraId="5A98F356" w14:textId="2C959C0F" w:rsidR="0099633F" w:rsidRPr="0099633F" w:rsidRDefault="007B64CE" w:rsidP="00401FFE">
      <w:pPr>
        <w:rPr>
          <w:rFonts w:asciiTheme="majorHAnsi" w:hAnsiTheme="majorHAnsi" w:cstheme="majorHAnsi"/>
          <w:lang w:val="fr-CA"/>
        </w:rPr>
      </w:pPr>
      <w:r w:rsidRPr="00EB3E26">
        <w:rPr>
          <w:rFonts w:asciiTheme="majorHAnsi" w:hAnsiTheme="majorHAnsi" w:cstheme="majorHAnsi"/>
          <w:b/>
          <w:bCs/>
          <w:lang w:val="fr-CA"/>
        </w:rPr>
        <w:t>OUTILS UTILISÉS :</w:t>
      </w:r>
      <w:r w:rsidR="000D5864">
        <w:rPr>
          <w:rFonts w:asciiTheme="majorHAnsi" w:hAnsiTheme="majorHAnsi" w:cstheme="majorHAnsi"/>
          <w:lang w:val="fr-CA"/>
        </w:rPr>
        <w:t xml:space="preserve"> </w:t>
      </w:r>
      <w:r w:rsidR="0099633F" w:rsidRPr="0099633F">
        <w:rPr>
          <w:rFonts w:asciiTheme="majorHAnsi" w:hAnsiTheme="majorHAnsi" w:cstheme="majorHAnsi"/>
          <w:bCs/>
          <w:lang w:val="fr-CA"/>
        </w:rPr>
        <w:t>Docker, MLflow.</w:t>
      </w:r>
    </w:p>
    <w:p w14:paraId="38BC1EC2" w14:textId="62DF4AB2" w:rsidR="0099633F" w:rsidRPr="0099633F" w:rsidRDefault="0099633F" w:rsidP="0099633F">
      <w:pPr>
        <w:rPr>
          <w:rFonts w:asciiTheme="majorHAnsi" w:hAnsiTheme="majorHAnsi" w:cstheme="majorHAnsi"/>
          <w:lang w:val="fr-CA"/>
        </w:rPr>
      </w:pPr>
    </w:p>
    <w:p w14:paraId="23F4BD43" w14:textId="4730396F" w:rsidR="0099633F" w:rsidRPr="0099633F" w:rsidRDefault="0099633F" w:rsidP="0099633F">
      <w:pPr>
        <w:pStyle w:val="Titre2"/>
        <w:rPr>
          <w:rFonts w:cstheme="majorHAnsi"/>
          <w:lang w:val="fr-CA"/>
        </w:rPr>
      </w:pPr>
      <w:r w:rsidRPr="0099633F">
        <w:rPr>
          <w:rFonts w:cstheme="majorHAnsi"/>
          <w:lang w:val="fr-CA"/>
        </w:rPr>
        <w:t>Étape 9 : Validation finale</w:t>
      </w:r>
    </w:p>
    <w:p w14:paraId="7F0D836F" w14:textId="751A6278" w:rsidR="0099633F" w:rsidRPr="0099633F" w:rsidRDefault="007B64CE" w:rsidP="00401FFE">
      <w:pPr>
        <w:rPr>
          <w:rFonts w:asciiTheme="majorHAnsi" w:hAnsiTheme="majorHAnsi" w:cstheme="majorHAnsi"/>
          <w:lang w:val="fr-CA"/>
        </w:rPr>
      </w:pPr>
      <w:r w:rsidRPr="00EB3E26">
        <w:rPr>
          <w:rFonts w:asciiTheme="majorHAnsi" w:hAnsiTheme="majorHAnsi" w:cstheme="majorHAnsi"/>
          <w:b/>
          <w:bCs/>
          <w:lang w:val="fr-CA"/>
        </w:rPr>
        <w:t xml:space="preserve">OBJECTIF </w:t>
      </w:r>
      <w:r w:rsidR="0099633F" w:rsidRPr="0099633F">
        <w:rPr>
          <w:rFonts w:asciiTheme="majorHAnsi" w:hAnsiTheme="majorHAnsi" w:cstheme="majorHAnsi"/>
          <w:b/>
          <w:bCs/>
          <w:lang w:val="fr-CA"/>
        </w:rPr>
        <w:t>:</w:t>
      </w:r>
      <w:r w:rsidR="0099633F" w:rsidRPr="0099633F">
        <w:rPr>
          <w:rFonts w:asciiTheme="majorHAnsi" w:hAnsiTheme="majorHAnsi" w:cstheme="majorHAnsi"/>
          <w:lang w:val="fr-CA"/>
        </w:rPr>
        <w:t xml:space="preserve"> Vérifier le bon fonctionnement et la robustesse du système.</w:t>
      </w:r>
    </w:p>
    <w:p w14:paraId="44784032" w14:textId="186F087B" w:rsidR="0099633F" w:rsidRPr="0099633F" w:rsidRDefault="007B64CE" w:rsidP="00401FFE">
      <w:pPr>
        <w:rPr>
          <w:rFonts w:asciiTheme="majorHAnsi" w:hAnsiTheme="majorHAnsi" w:cstheme="majorHAnsi"/>
          <w:lang w:val="fr-CA"/>
        </w:rPr>
      </w:pPr>
      <w:r w:rsidRPr="00EB3E26">
        <w:rPr>
          <w:rFonts w:asciiTheme="majorHAnsi" w:hAnsiTheme="majorHAnsi" w:cstheme="majorHAnsi"/>
          <w:b/>
          <w:bCs/>
          <w:lang w:val="fr-CA"/>
        </w:rPr>
        <w:t xml:space="preserve">DÉTAILS </w:t>
      </w:r>
      <w:r w:rsidR="0099633F" w:rsidRPr="0099633F">
        <w:rPr>
          <w:rFonts w:asciiTheme="majorHAnsi" w:hAnsiTheme="majorHAnsi" w:cstheme="majorHAnsi"/>
          <w:b/>
          <w:bCs/>
          <w:lang w:val="fr-CA"/>
        </w:rPr>
        <w:t>:</w:t>
      </w:r>
    </w:p>
    <w:p w14:paraId="54439634" w14:textId="77777777" w:rsidR="0099633F" w:rsidRPr="0099633F" w:rsidRDefault="0099633F" w:rsidP="006B7EA4">
      <w:pPr>
        <w:pStyle w:val="Paragraphedeliste"/>
        <w:numPr>
          <w:ilvl w:val="2"/>
          <w:numId w:val="27"/>
        </w:numPr>
        <w:rPr>
          <w:rFonts w:asciiTheme="majorHAnsi" w:hAnsiTheme="majorHAnsi" w:cstheme="majorHAnsi"/>
          <w:lang w:val="fr-CA"/>
        </w:rPr>
      </w:pPr>
      <w:r w:rsidRPr="0099633F">
        <w:rPr>
          <w:rFonts w:asciiTheme="majorHAnsi" w:hAnsiTheme="majorHAnsi" w:cstheme="majorHAnsi"/>
          <w:lang w:val="fr-CA"/>
        </w:rPr>
        <w:t>Tester les modèles et l’API avec des scénarios réels.</w:t>
      </w:r>
    </w:p>
    <w:p w14:paraId="3FE63324" w14:textId="77777777" w:rsidR="0099633F" w:rsidRPr="0099633F" w:rsidRDefault="0099633F" w:rsidP="006B7EA4">
      <w:pPr>
        <w:pStyle w:val="Paragraphedeliste"/>
        <w:numPr>
          <w:ilvl w:val="2"/>
          <w:numId w:val="27"/>
        </w:numPr>
        <w:rPr>
          <w:rFonts w:asciiTheme="majorHAnsi" w:hAnsiTheme="majorHAnsi" w:cstheme="majorHAnsi"/>
          <w:lang w:val="fr-CA"/>
        </w:rPr>
      </w:pPr>
      <w:r w:rsidRPr="0099633F">
        <w:rPr>
          <w:rFonts w:asciiTheme="majorHAnsi" w:hAnsiTheme="majorHAnsi" w:cstheme="majorHAnsi"/>
          <w:lang w:val="fr-CA"/>
        </w:rPr>
        <w:t>Valider les résultats auprès des utilisateurs finaux.</w:t>
      </w:r>
    </w:p>
    <w:p w14:paraId="7D44B548" w14:textId="77777777" w:rsidR="0099633F" w:rsidRPr="0099633F" w:rsidRDefault="0099633F" w:rsidP="006B7EA4">
      <w:pPr>
        <w:pStyle w:val="Paragraphedeliste"/>
        <w:numPr>
          <w:ilvl w:val="2"/>
          <w:numId w:val="27"/>
        </w:numPr>
        <w:rPr>
          <w:rFonts w:asciiTheme="majorHAnsi" w:hAnsiTheme="majorHAnsi" w:cstheme="majorHAnsi"/>
          <w:lang w:val="fr-CA"/>
        </w:rPr>
      </w:pPr>
      <w:r w:rsidRPr="0099633F">
        <w:rPr>
          <w:rFonts w:asciiTheme="majorHAnsi" w:hAnsiTheme="majorHAnsi" w:cstheme="majorHAnsi"/>
          <w:lang w:val="fr-CA"/>
        </w:rPr>
        <w:t>Analyser les performances avec les métriques enregistrées dans MLflow.</w:t>
      </w:r>
    </w:p>
    <w:p w14:paraId="17379DA9" w14:textId="3BBB9E49" w:rsidR="0099633F" w:rsidRPr="0099633F" w:rsidRDefault="007B64CE" w:rsidP="00401FFE">
      <w:pPr>
        <w:rPr>
          <w:rFonts w:asciiTheme="majorHAnsi" w:hAnsiTheme="majorHAnsi" w:cstheme="majorHAnsi"/>
          <w:lang w:val="fr-CA"/>
        </w:rPr>
      </w:pPr>
      <w:r w:rsidRPr="00EB3E26">
        <w:rPr>
          <w:rFonts w:asciiTheme="majorHAnsi" w:hAnsiTheme="majorHAnsi" w:cstheme="majorHAnsi"/>
          <w:b/>
          <w:bCs/>
          <w:lang w:val="fr-CA"/>
        </w:rPr>
        <w:t>OUTILS UTILISÉS :</w:t>
      </w:r>
      <w:r w:rsidR="006B7EA4">
        <w:rPr>
          <w:rFonts w:asciiTheme="majorHAnsi" w:hAnsiTheme="majorHAnsi" w:cstheme="majorHAnsi"/>
          <w:lang w:val="fr-CA"/>
        </w:rPr>
        <w:t xml:space="preserve"> </w:t>
      </w:r>
      <w:r w:rsidR="0099633F" w:rsidRPr="0099633F">
        <w:rPr>
          <w:rFonts w:asciiTheme="majorHAnsi" w:hAnsiTheme="majorHAnsi" w:cstheme="majorHAnsi"/>
          <w:bCs/>
          <w:lang w:val="fr-CA"/>
        </w:rPr>
        <w:t>Postman, Navigateur Web, MLflow UI.</w:t>
      </w:r>
    </w:p>
    <w:p w14:paraId="05D129BE" w14:textId="41FF0553" w:rsidR="000144BA" w:rsidRPr="006B7EA4" w:rsidRDefault="000144BA">
      <w:pPr>
        <w:rPr>
          <w:lang w:val="fr-CA"/>
        </w:rPr>
      </w:pPr>
    </w:p>
    <w:p w14:paraId="11462559" w14:textId="77777777" w:rsidR="001E147D" w:rsidRPr="006B7EA4" w:rsidRDefault="001E147D">
      <w:pPr>
        <w:rPr>
          <w:lang w:val="fr-CA"/>
        </w:rPr>
      </w:pPr>
    </w:p>
    <w:p w14:paraId="4E7A9CAD" w14:textId="77777777" w:rsidR="001E147D" w:rsidRPr="006B7EA4" w:rsidRDefault="001E147D">
      <w:pPr>
        <w:rPr>
          <w:lang w:val="fr-CA"/>
        </w:rPr>
      </w:pPr>
    </w:p>
    <w:p w14:paraId="4052F40F" w14:textId="77777777" w:rsidR="001E147D" w:rsidRPr="006B7EA4" w:rsidRDefault="001E147D">
      <w:pPr>
        <w:rPr>
          <w:lang w:val="fr-CA"/>
        </w:rPr>
      </w:pPr>
    </w:p>
    <w:p w14:paraId="1ED98E47" w14:textId="77777777" w:rsidR="001E147D" w:rsidRPr="006B7EA4" w:rsidRDefault="001E147D">
      <w:pPr>
        <w:rPr>
          <w:lang w:val="fr-CA"/>
        </w:rPr>
      </w:pPr>
    </w:p>
    <w:p w14:paraId="5952FD14" w14:textId="77777777" w:rsidR="001E147D" w:rsidRPr="006B7EA4" w:rsidRDefault="001E147D">
      <w:pPr>
        <w:rPr>
          <w:lang w:val="fr-CA"/>
        </w:rPr>
      </w:pPr>
    </w:p>
    <w:p w14:paraId="0D1D5632" w14:textId="77777777" w:rsidR="001E147D" w:rsidRPr="006B7EA4" w:rsidRDefault="001E147D">
      <w:pPr>
        <w:rPr>
          <w:lang w:val="fr-CA"/>
        </w:rPr>
      </w:pPr>
    </w:p>
    <w:p w14:paraId="0AD22A58" w14:textId="4500DE7E" w:rsidR="001E147D" w:rsidRPr="006B7EA4" w:rsidRDefault="006B7EA4" w:rsidP="006B7EA4">
      <w:pPr>
        <w:pStyle w:val="Titre2"/>
        <w:rPr>
          <w:rFonts w:cstheme="majorHAnsi"/>
          <w:lang w:val="fr-CA"/>
        </w:rPr>
      </w:pPr>
      <w:r w:rsidRPr="006B7EA4">
        <w:rPr>
          <w:rFonts w:cstheme="majorHAnsi"/>
          <w:lang w:val="fr-CA"/>
        </w:rPr>
        <w:t>Résumé des outils utilisés</w:t>
      </w:r>
    </w:p>
    <w:p w14:paraId="3A795FD0" w14:textId="77777777" w:rsidR="001E147D" w:rsidRPr="006B7EA4" w:rsidRDefault="001E147D">
      <w:pPr>
        <w:rPr>
          <w:lang w:val="fr-CA"/>
        </w:rPr>
      </w:pPr>
    </w:p>
    <w:tbl>
      <w:tblPr>
        <w:tblW w:w="10988" w:type="dxa"/>
        <w:tblInd w:w="-511" w:type="dxa"/>
        <w:tblCellMar>
          <w:left w:w="70" w:type="dxa"/>
          <w:right w:w="70" w:type="dxa"/>
        </w:tblCellMar>
        <w:tblLook w:val="04A0" w:firstRow="1" w:lastRow="0" w:firstColumn="1" w:lastColumn="0" w:noHBand="0" w:noVBand="1"/>
      </w:tblPr>
      <w:tblGrid>
        <w:gridCol w:w="1556"/>
        <w:gridCol w:w="3120"/>
        <w:gridCol w:w="3180"/>
        <w:gridCol w:w="3132"/>
      </w:tblGrid>
      <w:tr w:rsidR="00B5679C" w:rsidRPr="00B5679C" w14:paraId="6C9DDBFA" w14:textId="77777777" w:rsidTr="00B5679C">
        <w:trPr>
          <w:trHeight w:val="299"/>
        </w:trPr>
        <w:tc>
          <w:tcPr>
            <w:tcW w:w="1556"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501A567B" w14:textId="77777777" w:rsidR="00B5679C" w:rsidRPr="00B5679C" w:rsidRDefault="00B5679C" w:rsidP="00B5679C">
            <w:pPr>
              <w:spacing w:after="0" w:line="240" w:lineRule="auto"/>
              <w:jc w:val="center"/>
              <w:rPr>
                <w:rFonts w:ascii="Aptos Narrow" w:eastAsia="Times New Roman" w:hAnsi="Aptos Narrow" w:cs="Times New Roman"/>
                <w:b/>
                <w:bCs/>
                <w:color w:val="FFFFFF"/>
                <w:sz w:val="16"/>
                <w:szCs w:val="16"/>
                <w:lang w:val="fr-CA" w:eastAsia="fr-CA"/>
              </w:rPr>
            </w:pPr>
            <w:r w:rsidRPr="00B5679C">
              <w:rPr>
                <w:rFonts w:ascii="Aptos Narrow" w:eastAsia="Times New Roman" w:hAnsi="Aptos Narrow" w:cs="Times New Roman"/>
                <w:b/>
                <w:bCs/>
                <w:color w:val="FFFFFF"/>
                <w:sz w:val="16"/>
                <w:szCs w:val="16"/>
                <w:lang w:val="fr-CA" w:eastAsia="fr-CA"/>
              </w:rPr>
              <w:t>Nom de l'outil</w:t>
            </w:r>
          </w:p>
        </w:tc>
        <w:tc>
          <w:tcPr>
            <w:tcW w:w="3120"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1D7488ED" w14:textId="77777777" w:rsidR="00B5679C" w:rsidRPr="00B5679C" w:rsidRDefault="00B5679C" w:rsidP="00B5679C">
            <w:pPr>
              <w:spacing w:after="0" w:line="240" w:lineRule="auto"/>
              <w:jc w:val="center"/>
              <w:rPr>
                <w:rFonts w:ascii="Aptos Narrow" w:eastAsia="Times New Roman" w:hAnsi="Aptos Narrow" w:cs="Times New Roman"/>
                <w:b/>
                <w:bCs/>
                <w:color w:val="FFFFFF"/>
                <w:sz w:val="16"/>
                <w:szCs w:val="16"/>
                <w:lang w:val="fr-CA" w:eastAsia="fr-CA"/>
              </w:rPr>
            </w:pPr>
            <w:r w:rsidRPr="00B5679C">
              <w:rPr>
                <w:rFonts w:ascii="Aptos Narrow" w:eastAsia="Times New Roman" w:hAnsi="Aptos Narrow" w:cs="Times New Roman"/>
                <w:b/>
                <w:bCs/>
                <w:color w:val="FFFFFF"/>
                <w:sz w:val="16"/>
                <w:szCs w:val="16"/>
                <w:lang w:val="fr-CA" w:eastAsia="fr-CA"/>
              </w:rPr>
              <w:t>Étape dans le projet</w:t>
            </w:r>
          </w:p>
        </w:tc>
        <w:tc>
          <w:tcPr>
            <w:tcW w:w="3180"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1AB59BAE" w14:textId="77777777" w:rsidR="00B5679C" w:rsidRPr="00B5679C" w:rsidRDefault="00B5679C" w:rsidP="00B5679C">
            <w:pPr>
              <w:spacing w:after="0" w:line="240" w:lineRule="auto"/>
              <w:jc w:val="center"/>
              <w:rPr>
                <w:rFonts w:ascii="Aptos Narrow" w:eastAsia="Times New Roman" w:hAnsi="Aptos Narrow" w:cs="Times New Roman"/>
                <w:b/>
                <w:bCs/>
                <w:color w:val="FFFFFF"/>
                <w:sz w:val="16"/>
                <w:szCs w:val="16"/>
                <w:lang w:val="fr-CA" w:eastAsia="fr-CA"/>
              </w:rPr>
            </w:pPr>
            <w:r w:rsidRPr="00B5679C">
              <w:rPr>
                <w:rFonts w:ascii="Aptos Narrow" w:eastAsia="Times New Roman" w:hAnsi="Aptos Narrow" w:cs="Times New Roman"/>
                <w:b/>
                <w:bCs/>
                <w:color w:val="FFFFFF"/>
                <w:sz w:val="16"/>
                <w:szCs w:val="16"/>
                <w:lang w:val="fr-CA" w:eastAsia="fr-CA"/>
              </w:rPr>
              <w:t>Description</w:t>
            </w:r>
          </w:p>
        </w:tc>
        <w:tc>
          <w:tcPr>
            <w:tcW w:w="3132"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442222CD" w14:textId="77777777" w:rsidR="00B5679C" w:rsidRPr="00B5679C" w:rsidRDefault="00B5679C" w:rsidP="00B5679C">
            <w:pPr>
              <w:spacing w:after="0" w:line="240" w:lineRule="auto"/>
              <w:jc w:val="center"/>
              <w:rPr>
                <w:rFonts w:ascii="Aptos Narrow" w:eastAsia="Times New Roman" w:hAnsi="Aptos Narrow" w:cs="Times New Roman"/>
                <w:b/>
                <w:bCs/>
                <w:color w:val="FFFFFF"/>
                <w:sz w:val="16"/>
                <w:szCs w:val="16"/>
                <w:lang w:val="fr-CA" w:eastAsia="fr-CA"/>
              </w:rPr>
            </w:pPr>
            <w:r w:rsidRPr="00B5679C">
              <w:rPr>
                <w:rFonts w:ascii="Aptos Narrow" w:eastAsia="Times New Roman" w:hAnsi="Aptos Narrow" w:cs="Times New Roman"/>
                <w:b/>
                <w:bCs/>
                <w:color w:val="FFFFFF"/>
                <w:sz w:val="16"/>
                <w:szCs w:val="16"/>
                <w:lang w:val="fr-CA" w:eastAsia="fr-CA"/>
              </w:rPr>
              <w:t>Lien pour documentation</w:t>
            </w:r>
          </w:p>
        </w:tc>
      </w:tr>
      <w:tr w:rsidR="00B5679C" w:rsidRPr="00B5679C" w14:paraId="1AABEB5B" w14:textId="77777777" w:rsidTr="00B5679C">
        <w:trPr>
          <w:trHeight w:val="448"/>
        </w:trPr>
        <w:tc>
          <w:tcPr>
            <w:tcW w:w="1556"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7F0CE6ED" w14:textId="77777777" w:rsidR="00B5679C" w:rsidRPr="00B5679C" w:rsidRDefault="00B5679C" w:rsidP="00B5679C">
            <w:pPr>
              <w:spacing w:after="0" w:line="240" w:lineRule="auto"/>
              <w:rPr>
                <w:rFonts w:ascii="Aptos Narrow" w:eastAsia="Times New Roman" w:hAnsi="Aptos Narrow" w:cs="Times New Roman"/>
                <w:b/>
                <w:bCs/>
                <w:color w:val="000000"/>
                <w:sz w:val="16"/>
                <w:szCs w:val="16"/>
                <w:lang w:val="fr-CA" w:eastAsia="fr-CA"/>
              </w:rPr>
            </w:pPr>
            <w:r w:rsidRPr="00B5679C">
              <w:rPr>
                <w:rFonts w:ascii="Aptos Narrow" w:eastAsia="Times New Roman" w:hAnsi="Aptos Narrow" w:cs="Times New Roman"/>
                <w:b/>
                <w:bCs/>
                <w:color w:val="000000"/>
                <w:sz w:val="16"/>
                <w:szCs w:val="16"/>
                <w:lang w:val="fr-CA" w:eastAsia="fr-CA"/>
              </w:rPr>
              <w:t>Notion</w:t>
            </w:r>
          </w:p>
        </w:tc>
        <w:tc>
          <w:tcPr>
            <w:tcW w:w="312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2D03FB86"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Analyse et préparation initiale</w:t>
            </w:r>
          </w:p>
        </w:tc>
        <w:tc>
          <w:tcPr>
            <w:tcW w:w="318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0CD50D0A"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Outil de gestion des tâches et de la documentation.</w:t>
            </w:r>
          </w:p>
        </w:tc>
        <w:tc>
          <w:tcPr>
            <w:tcW w:w="3132"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6461E570" w14:textId="77777777" w:rsidR="00B5679C" w:rsidRPr="00B5679C" w:rsidRDefault="00B5679C" w:rsidP="00B5679C">
            <w:pPr>
              <w:spacing w:after="0" w:line="240" w:lineRule="auto"/>
              <w:rPr>
                <w:rFonts w:ascii="Aptos Narrow" w:eastAsia="Times New Roman" w:hAnsi="Aptos Narrow" w:cs="Times New Roman"/>
                <w:color w:val="467886"/>
                <w:sz w:val="16"/>
                <w:szCs w:val="16"/>
                <w:u w:val="single"/>
                <w:lang w:val="fr-CA" w:eastAsia="fr-CA"/>
              </w:rPr>
            </w:pPr>
            <w:hyperlink r:id="rId10" w:history="1">
              <w:r w:rsidRPr="00B5679C">
                <w:rPr>
                  <w:rFonts w:ascii="Aptos Narrow" w:eastAsia="Times New Roman" w:hAnsi="Aptos Narrow" w:cs="Times New Roman"/>
                  <w:color w:val="467886"/>
                  <w:sz w:val="16"/>
                  <w:szCs w:val="16"/>
                  <w:u w:val="single"/>
                  <w:lang w:val="fr-CA" w:eastAsia="fr-CA"/>
                </w:rPr>
                <w:t>Notion Documentation</w:t>
              </w:r>
            </w:hyperlink>
          </w:p>
        </w:tc>
      </w:tr>
      <w:tr w:rsidR="00B5679C" w:rsidRPr="00B5679C" w14:paraId="398F093C" w14:textId="77777777" w:rsidTr="00B5679C">
        <w:trPr>
          <w:trHeight w:val="673"/>
        </w:trPr>
        <w:tc>
          <w:tcPr>
            <w:tcW w:w="15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70CA97" w14:textId="77777777" w:rsidR="00B5679C" w:rsidRPr="00B5679C" w:rsidRDefault="00B5679C" w:rsidP="00B5679C">
            <w:pPr>
              <w:spacing w:after="0" w:line="240" w:lineRule="auto"/>
              <w:rPr>
                <w:rFonts w:ascii="Aptos Narrow" w:eastAsia="Times New Roman" w:hAnsi="Aptos Narrow" w:cs="Times New Roman"/>
                <w:b/>
                <w:bCs/>
                <w:color w:val="000000"/>
                <w:sz w:val="16"/>
                <w:szCs w:val="16"/>
                <w:lang w:val="fr-CA" w:eastAsia="fr-CA"/>
              </w:rPr>
            </w:pPr>
            <w:r w:rsidRPr="00B5679C">
              <w:rPr>
                <w:rFonts w:ascii="Aptos Narrow" w:eastAsia="Times New Roman" w:hAnsi="Aptos Narrow" w:cs="Times New Roman"/>
                <w:b/>
                <w:bCs/>
                <w:color w:val="000000"/>
                <w:sz w:val="16"/>
                <w:szCs w:val="16"/>
                <w:lang w:val="fr-CA" w:eastAsia="fr-CA"/>
              </w:rPr>
              <w:t>MLflow</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18D61B"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Gestion des modèles</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DA75B7"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Plateforme open source pour le suivi des expérimentations, la gestion et le déploiement des modèles.</w:t>
            </w:r>
          </w:p>
        </w:tc>
        <w:tc>
          <w:tcPr>
            <w:tcW w:w="31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E2D841" w14:textId="77777777" w:rsidR="00B5679C" w:rsidRPr="00B5679C" w:rsidRDefault="00B5679C" w:rsidP="00B5679C">
            <w:pPr>
              <w:spacing w:after="0" w:line="240" w:lineRule="auto"/>
              <w:rPr>
                <w:rFonts w:ascii="Aptos Narrow" w:eastAsia="Times New Roman" w:hAnsi="Aptos Narrow" w:cs="Times New Roman"/>
                <w:color w:val="467886"/>
                <w:sz w:val="16"/>
                <w:szCs w:val="16"/>
                <w:u w:val="single"/>
                <w:lang w:val="fr-CA" w:eastAsia="fr-CA"/>
              </w:rPr>
            </w:pPr>
            <w:hyperlink r:id="rId11" w:history="1">
              <w:r w:rsidRPr="00B5679C">
                <w:rPr>
                  <w:rFonts w:ascii="Aptos Narrow" w:eastAsia="Times New Roman" w:hAnsi="Aptos Narrow" w:cs="Times New Roman"/>
                  <w:color w:val="467886"/>
                  <w:sz w:val="16"/>
                  <w:szCs w:val="16"/>
                  <w:u w:val="single"/>
                  <w:lang w:val="fr-CA" w:eastAsia="fr-CA"/>
                </w:rPr>
                <w:t>MLflow Documentation</w:t>
              </w:r>
            </w:hyperlink>
          </w:p>
        </w:tc>
      </w:tr>
      <w:tr w:rsidR="00B5679C" w:rsidRPr="00B5679C" w14:paraId="31D6C229" w14:textId="77777777" w:rsidTr="00B5679C">
        <w:trPr>
          <w:trHeight w:val="448"/>
        </w:trPr>
        <w:tc>
          <w:tcPr>
            <w:tcW w:w="1556"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3F62118C" w14:textId="77777777" w:rsidR="00B5679C" w:rsidRPr="00B5679C" w:rsidRDefault="00B5679C" w:rsidP="00B5679C">
            <w:pPr>
              <w:spacing w:after="0" w:line="240" w:lineRule="auto"/>
              <w:rPr>
                <w:rFonts w:ascii="Aptos Narrow" w:eastAsia="Times New Roman" w:hAnsi="Aptos Narrow" w:cs="Times New Roman"/>
                <w:b/>
                <w:bCs/>
                <w:color w:val="000000"/>
                <w:sz w:val="16"/>
                <w:szCs w:val="16"/>
                <w:lang w:val="fr-CA" w:eastAsia="fr-CA"/>
              </w:rPr>
            </w:pPr>
            <w:r w:rsidRPr="00B5679C">
              <w:rPr>
                <w:rFonts w:ascii="Aptos Narrow" w:eastAsia="Times New Roman" w:hAnsi="Aptos Narrow" w:cs="Times New Roman"/>
                <w:b/>
                <w:bCs/>
                <w:color w:val="000000"/>
                <w:sz w:val="16"/>
                <w:szCs w:val="16"/>
                <w:lang w:val="fr-CA" w:eastAsia="fr-CA"/>
              </w:rPr>
              <w:t>MLflow Model Registry</w:t>
            </w:r>
          </w:p>
        </w:tc>
        <w:tc>
          <w:tcPr>
            <w:tcW w:w="312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3047FE07"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Enregistrement et gestion des modèles</w:t>
            </w:r>
          </w:p>
        </w:tc>
        <w:tc>
          <w:tcPr>
            <w:tcW w:w="318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54E92809"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Outil de MLflow pour centraliser et gérer les versions des modèles.</w:t>
            </w:r>
          </w:p>
        </w:tc>
        <w:tc>
          <w:tcPr>
            <w:tcW w:w="3132"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0FB1C4C7" w14:textId="77777777" w:rsidR="00B5679C" w:rsidRPr="00B5679C" w:rsidRDefault="00B5679C" w:rsidP="00B5679C">
            <w:pPr>
              <w:spacing w:after="0" w:line="240" w:lineRule="auto"/>
              <w:rPr>
                <w:rFonts w:ascii="Aptos Narrow" w:eastAsia="Times New Roman" w:hAnsi="Aptos Narrow" w:cs="Times New Roman"/>
                <w:color w:val="467886"/>
                <w:sz w:val="16"/>
                <w:szCs w:val="16"/>
                <w:u w:val="single"/>
                <w:lang w:val="fr-CA" w:eastAsia="fr-CA"/>
              </w:rPr>
            </w:pPr>
            <w:hyperlink r:id="rId12" w:history="1">
              <w:r w:rsidRPr="00B5679C">
                <w:rPr>
                  <w:rFonts w:ascii="Aptos Narrow" w:eastAsia="Times New Roman" w:hAnsi="Aptos Narrow" w:cs="Times New Roman"/>
                  <w:color w:val="467886"/>
                  <w:sz w:val="16"/>
                  <w:szCs w:val="16"/>
                  <w:u w:val="single"/>
                  <w:lang w:val="fr-CA" w:eastAsia="fr-CA"/>
                </w:rPr>
                <w:t>MLflow Model Registry</w:t>
              </w:r>
            </w:hyperlink>
          </w:p>
        </w:tc>
      </w:tr>
      <w:tr w:rsidR="00B5679C" w:rsidRPr="00B5679C" w14:paraId="2735E1E8" w14:textId="77777777" w:rsidTr="00B5679C">
        <w:trPr>
          <w:trHeight w:val="448"/>
        </w:trPr>
        <w:tc>
          <w:tcPr>
            <w:tcW w:w="15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E37DC2" w14:textId="77777777" w:rsidR="00B5679C" w:rsidRPr="00B5679C" w:rsidRDefault="00B5679C" w:rsidP="00B5679C">
            <w:pPr>
              <w:spacing w:after="0" w:line="240" w:lineRule="auto"/>
              <w:rPr>
                <w:rFonts w:ascii="Aptos Narrow" w:eastAsia="Times New Roman" w:hAnsi="Aptos Narrow" w:cs="Times New Roman"/>
                <w:b/>
                <w:bCs/>
                <w:color w:val="000000"/>
                <w:sz w:val="16"/>
                <w:szCs w:val="16"/>
                <w:lang w:val="fr-CA" w:eastAsia="fr-CA"/>
              </w:rPr>
            </w:pPr>
            <w:r w:rsidRPr="00B5679C">
              <w:rPr>
                <w:rFonts w:ascii="Aptos Narrow" w:eastAsia="Times New Roman" w:hAnsi="Aptos Narrow" w:cs="Times New Roman"/>
                <w:b/>
                <w:bCs/>
                <w:color w:val="000000"/>
                <w:sz w:val="16"/>
                <w:szCs w:val="16"/>
                <w:lang w:val="fr-CA" w:eastAsia="fr-CA"/>
              </w:rPr>
              <w:t>pandas</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5C2D4E"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Exploration et préparation des données</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42DB28"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Librairie Python pour la manipulation et l’analyse des données structurées.</w:t>
            </w:r>
          </w:p>
        </w:tc>
        <w:tc>
          <w:tcPr>
            <w:tcW w:w="31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DE74DC" w14:textId="77777777" w:rsidR="00B5679C" w:rsidRPr="00B5679C" w:rsidRDefault="00B5679C" w:rsidP="00B5679C">
            <w:pPr>
              <w:spacing w:after="0" w:line="240" w:lineRule="auto"/>
              <w:rPr>
                <w:rFonts w:ascii="Aptos Narrow" w:eastAsia="Times New Roman" w:hAnsi="Aptos Narrow" w:cs="Times New Roman"/>
                <w:color w:val="467886"/>
                <w:sz w:val="16"/>
                <w:szCs w:val="16"/>
                <w:u w:val="single"/>
                <w:lang w:val="fr-CA" w:eastAsia="fr-CA"/>
              </w:rPr>
            </w:pPr>
            <w:hyperlink r:id="rId13" w:history="1">
              <w:r w:rsidRPr="00B5679C">
                <w:rPr>
                  <w:rFonts w:ascii="Aptos Narrow" w:eastAsia="Times New Roman" w:hAnsi="Aptos Narrow" w:cs="Times New Roman"/>
                  <w:color w:val="467886"/>
                  <w:sz w:val="16"/>
                  <w:szCs w:val="16"/>
                  <w:u w:val="single"/>
                  <w:lang w:val="fr-CA" w:eastAsia="fr-CA"/>
                </w:rPr>
                <w:t>pandas Documentation</w:t>
              </w:r>
            </w:hyperlink>
          </w:p>
        </w:tc>
      </w:tr>
      <w:tr w:rsidR="00B5679C" w:rsidRPr="00B5679C" w14:paraId="667D4C32" w14:textId="77777777" w:rsidTr="00B5679C">
        <w:trPr>
          <w:trHeight w:val="448"/>
        </w:trPr>
        <w:tc>
          <w:tcPr>
            <w:tcW w:w="1556"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59284DC8" w14:textId="77777777" w:rsidR="00B5679C" w:rsidRPr="00B5679C" w:rsidRDefault="00B5679C" w:rsidP="00B5679C">
            <w:pPr>
              <w:spacing w:after="0" w:line="240" w:lineRule="auto"/>
              <w:rPr>
                <w:rFonts w:ascii="Aptos Narrow" w:eastAsia="Times New Roman" w:hAnsi="Aptos Narrow" w:cs="Times New Roman"/>
                <w:b/>
                <w:bCs/>
                <w:color w:val="000000"/>
                <w:sz w:val="16"/>
                <w:szCs w:val="16"/>
                <w:lang w:val="fr-CA" w:eastAsia="fr-CA"/>
              </w:rPr>
            </w:pPr>
            <w:r w:rsidRPr="00B5679C">
              <w:rPr>
                <w:rFonts w:ascii="Aptos Narrow" w:eastAsia="Times New Roman" w:hAnsi="Aptos Narrow" w:cs="Times New Roman"/>
                <w:b/>
                <w:bCs/>
                <w:color w:val="000000"/>
                <w:sz w:val="16"/>
                <w:szCs w:val="16"/>
                <w:lang w:val="fr-CA" w:eastAsia="fr-CA"/>
              </w:rPr>
              <w:t>NumPy</w:t>
            </w:r>
          </w:p>
        </w:tc>
        <w:tc>
          <w:tcPr>
            <w:tcW w:w="312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7A3CDCF3"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Exploration et préparation des données</w:t>
            </w:r>
          </w:p>
        </w:tc>
        <w:tc>
          <w:tcPr>
            <w:tcW w:w="318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0BF55AAE"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Librairie Python pour les calculs numériques avancés.</w:t>
            </w:r>
          </w:p>
        </w:tc>
        <w:tc>
          <w:tcPr>
            <w:tcW w:w="3132"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5EA47730" w14:textId="77777777" w:rsidR="00B5679C" w:rsidRPr="00B5679C" w:rsidRDefault="00B5679C" w:rsidP="00B5679C">
            <w:pPr>
              <w:spacing w:after="0" w:line="240" w:lineRule="auto"/>
              <w:rPr>
                <w:rFonts w:ascii="Aptos Narrow" w:eastAsia="Times New Roman" w:hAnsi="Aptos Narrow" w:cs="Times New Roman"/>
                <w:color w:val="467886"/>
                <w:sz w:val="16"/>
                <w:szCs w:val="16"/>
                <w:u w:val="single"/>
                <w:lang w:val="fr-CA" w:eastAsia="fr-CA"/>
              </w:rPr>
            </w:pPr>
            <w:hyperlink r:id="rId14" w:history="1">
              <w:r w:rsidRPr="00B5679C">
                <w:rPr>
                  <w:rFonts w:ascii="Aptos Narrow" w:eastAsia="Times New Roman" w:hAnsi="Aptos Narrow" w:cs="Times New Roman"/>
                  <w:color w:val="467886"/>
                  <w:sz w:val="16"/>
                  <w:szCs w:val="16"/>
                  <w:u w:val="single"/>
                  <w:lang w:val="fr-CA" w:eastAsia="fr-CA"/>
                </w:rPr>
                <w:t>NumPy Documentation</w:t>
              </w:r>
            </w:hyperlink>
          </w:p>
        </w:tc>
      </w:tr>
      <w:tr w:rsidR="00B5679C" w:rsidRPr="00B5679C" w14:paraId="61C2CE7E" w14:textId="77777777" w:rsidTr="00B5679C">
        <w:trPr>
          <w:trHeight w:val="448"/>
        </w:trPr>
        <w:tc>
          <w:tcPr>
            <w:tcW w:w="15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E0F93F" w14:textId="77777777" w:rsidR="00B5679C" w:rsidRPr="00B5679C" w:rsidRDefault="00B5679C" w:rsidP="00B5679C">
            <w:pPr>
              <w:spacing w:after="0" w:line="240" w:lineRule="auto"/>
              <w:rPr>
                <w:rFonts w:ascii="Aptos Narrow" w:eastAsia="Times New Roman" w:hAnsi="Aptos Narrow" w:cs="Times New Roman"/>
                <w:b/>
                <w:bCs/>
                <w:color w:val="000000"/>
                <w:sz w:val="16"/>
                <w:szCs w:val="16"/>
                <w:lang w:val="fr-CA" w:eastAsia="fr-CA"/>
              </w:rPr>
            </w:pPr>
            <w:r w:rsidRPr="00B5679C">
              <w:rPr>
                <w:rFonts w:ascii="Aptos Narrow" w:eastAsia="Times New Roman" w:hAnsi="Aptos Narrow" w:cs="Times New Roman"/>
                <w:b/>
                <w:bCs/>
                <w:color w:val="000000"/>
                <w:sz w:val="16"/>
                <w:szCs w:val="16"/>
                <w:lang w:val="fr-CA" w:eastAsia="fr-CA"/>
              </w:rPr>
              <w:t>Matplotlib</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6D2FC"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Exploration et préparation des données</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98D301"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Librairie Python pour la visualisation de données sous forme de graphiques.</w:t>
            </w:r>
          </w:p>
        </w:tc>
        <w:tc>
          <w:tcPr>
            <w:tcW w:w="31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E3B5D0" w14:textId="77777777" w:rsidR="00B5679C" w:rsidRPr="00B5679C" w:rsidRDefault="00B5679C" w:rsidP="00B5679C">
            <w:pPr>
              <w:spacing w:after="0" w:line="240" w:lineRule="auto"/>
              <w:rPr>
                <w:rFonts w:ascii="Aptos Narrow" w:eastAsia="Times New Roman" w:hAnsi="Aptos Narrow" w:cs="Times New Roman"/>
                <w:color w:val="467886"/>
                <w:sz w:val="16"/>
                <w:szCs w:val="16"/>
                <w:u w:val="single"/>
                <w:lang w:val="fr-CA" w:eastAsia="fr-CA"/>
              </w:rPr>
            </w:pPr>
            <w:hyperlink r:id="rId15" w:history="1">
              <w:r w:rsidRPr="00B5679C">
                <w:rPr>
                  <w:rFonts w:ascii="Aptos Narrow" w:eastAsia="Times New Roman" w:hAnsi="Aptos Narrow" w:cs="Times New Roman"/>
                  <w:color w:val="467886"/>
                  <w:sz w:val="16"/>
                  <w:szCs w:val="16"/>
                  <w:u w:val="single"/>
                  <w:lang w:val="fr-CA" w:eastAsia="fr-CA"/>
                </w:rPr>
                <w:t>Matplotlib Documentation</w:t>
              </w:r>
            </w:hyperlink>
          </w:p>
        </w:tc>
      </w:tr>
      <w:tr w:rsidR="00B5679C" w:rsidRPr="00B5679C" w14:paraId="74878041" w14:textId="77777777" w:rsidTr="00B5679C">
        <w:trPr>
          <w:trHeight w:val="448"/>
        </w:trPr>
        <w:tc>
          <w:tcPr>
            <w:tcW w:w="1556"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0978A120" w14:textId="77777777" w:rsidR="00B5679C" w:rsidRPr="00B5679C" w:rsidRDefault="00B5679C" w:rsidP="00B5679C">
            <w:pPr>
              <w:spacing w:after="0" w:line="240" w:lineRule="auto"/>
              <w:rPr>
                <w:rFonts w:ascii="Aptos Narrow" w:eastAsia="Times New Roman" w:hAnsi="Aptos Narrow" w:cs="Times New Roman"/>
                <w:b/>
                <w:bCs/>
                <w:color w:val="000000"/>
                <w:sz w:val="16"/>
                <w:szCs w:val="16"/>
                <w:lang w:val="fr-CA" w:eastAsia="fr-CA"/>
              </w:rPr>
            </w:pPr>
            <w:r w:rsidRPr="00B5679C">
              <w:rPr>
                <w:rFonts w:ascii="Aptos Narrow" w:eastAsia="Times New Roman" w:hAnsi="Aptos Narrow" w:cs="Times New Roman"/>
                <w:b/>
                <w:bCs/>
                <w:color w:val="000000"/>
                <w:sz w:val="16"/>
                <w:szCs w:val="16"/>
                <w:lang w:val="fr-CA" w:eastAsia="fr-CA"/>
              </w:rPr>
              <w:t>Seaborn</w:t>
            </w:r>
          </w:p>
        </w:tc>
        <w:tc>
          <w:tcPr>
            <w:tcW w:w="312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73CA0AEF"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Exploration et préparation des données</w:t>
            </w:r>
          </w:p>
        </w:tc>
        <w:tc>
          <w:tcPr>
            <w:tcW w:w="318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29126983"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Librairie Python pour la visualisation statistique.</w:t>
            </w:r>
          </w:p>
        </w:tc>
        <w:tc>
          <w:tcPr>
            <w:tcW w:w="3132"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426695A4" w14:textId="77777777" w:rsidR="00B5679C" w:rsidRPr="00B5679C" w:rsidRDefault="00B5679C" w:rsidP="00B5679C">
            <w:pPr>
              <w:spacing w:after="0" w:line="240" w:lineRule="auto"/>
              <w:rPr>
                <w:rFonts w:ascii="Aptos Narrow" w:eastAsia="Times New Roman" w:hAnsi="Aptos Narrow" w:cs="Times New Roman"/>
                <w:color w:val="467886"/>
                <w:sz w:val="16"/>
                <w:szCs w:val="16"/>
                <w:u w:val="single"/>
                <w:lang w:val="fr-CA" w:eastAsia="fr-CA"/>
              </w:rPr>
            </w:pPr>
            <w:hyperlink r:id="rId16" w:history="1">
              <w:r w:rsidRPr="00B5679C">
                <w:rPr>
                  <w:rFonts w:ascii="Aptos Narrow" w:eastAsia="Times New Roman" w:hAnsi="Aptos Narrow" w:cs="Times New Roman"/>
                  <w:color w:val="467886"/>
                  <w:sz w:val="16"/>
                  <w:szCs w:val="16"/>
                  <w:u w:val="single"/>
                  <w:lang w:val="fr-CA" w:eastAsia="fr-CA"/>
                </w:rPr>
                <w:t>Seaborn Documentation</w:t>
              </w:r>
            </w:hyperlink>
          </w:p>
        </w:tc>
      </w:tr>
      <w:tr w:rsidR="00B5679C" w:rsidRPr="00B5679C" w14:paraId="52F84D06" w14:textId="77777777" w:rsidTr="00B5679C">
        <w:trPr>
          <w:trHeight w:val="448"/>
        </w:trPr>
        <w:tc>
          <w:tcPr>
            <w:tcW w:w="15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5028FD" w14:textId="77777777" w:rsidR="00B5679C" w:rsidRPr="00B5679C" w:rsidRDefault="00B5679C" w:rsidP="00B5679C">
            <w:pPr>
              <w:spacing w:after="0" w:line="240" w:lineRule="auto"/>
              <w:rPr>
                <w:rFonts w:ascii="Aptos Narrow" w:eastAsia="Times New Roman" w:hAnsi="Aptos Narrow" w:cs="Times New Roman"/>
                <w:b/>
                <w:bCs/>
                <w:color w:val="000000"/>
                <w:sz w:val="16"/>
                <w:szCs w:val="16"/>
                <w:lang w:val="fr-CA" w:eastAsia="fr-CA"/>
              </w:rPr>
            </w:pPr>
            <w:r w:rsidRPr="00B5679C">
              <w:rPr>
                <w:rFonts w:ascii="Aptos Narrow" w:eastAsia="Times New Roman" w:hAnsi="Aptos Narrow" w:cs="Times New Roman"/>
                <w:b/>
                <w:bCs/>
                <w:color w:val="000000"/>
                <w:sz w:val="16"/>
                <w:szCs w:val="16"/>
                <w:lang w:val="fr-CA" w:eastAsia="fr-CA"/>
              </w:rPr>
              <w:t>Jupyter Notebook</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4130A0"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Développement des modèles</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F3453C"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Environnement interactif pour écrire et exécuter du code Python.</w:t>
            </w:r>
          </w:p>
        </w:tc>
        <w:tc>
          <w:tcPr>
            <w:tcW w:w="31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B40A34" w14:textId="77777777" w:rsidR="00B5679C" w:rsidRPr="00B5679C" w:rsidRDefault="00B5679C" w:rsidP="00B5679C">
            <w:pPr>
              <w:spacing w:after="0" w:line="240" w:lineRule="auto"/>
              <w:rPr>
                <w:rFonts w:ascii="Aptos Narrow" w:eastAsia="Times New Roman" w:hAnsi="Aptos Narrow" w:cs="Times New Roman"/>
                <w:color w:val="467886"/>
                <w:sz w:val="16"/>
                <w:szCs w:val="16"/>
                <w:u w:val="single"/>
                <w:lang w:val="fr-CA" w:eastAsia="fr-CA"/>
              </w:rPr>
            </w:pPr>
            <w:hyperlink r:id="rId17" w:history="1">
              <w:r w:rsidRPr="00B5679C">
                <w:rPr>
                  <w:rFonts w:ascii="Aptos Narrow" w:eastAsia="Times New Roman" w:hAnsi="Aptos Narrow" w:cs="Times New Roman"/>
                  <w:color w:val="467886"/>
                  <w:sz w:val="16"/>
                  <w:szCs w:val="16"/>
                  <w:u w:val="single"/>
                  <w:lang w:val="fr-CA" w:eastAsia="fr-CA"/>
                </w:rPr>
                <w:t>Jupyter Documentation</w:t>
              </w:r>
            </w:hyperlink>
          </w:p>
        </w:tc>
      </w:tr>
      <w:tr w:rsidR="00B5679C" w:rsidRPr="00B5679C" w14:paraId="50CEB844" w14:textId="77777777" w:rsidTr="00B5679C">
        <w:trPr>
          <w:trHeight w:val="448"/>
        </w:trPr>
        <w:tc>
          <w:tcPr>
            <w:tcW w:w="1556"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1AAFBABF" w14:textId="77777777" w:rsidR="00B5679C" w:rsidRPr="00B5679C" w:rsidRDefault="00B5679C" w:rsidP="00B5679C">
            <w:pPr>
              <w:spacing w:after="0" w:line="240" w:lineRule="auto"/>
              <w:rPr>
                <w:rFonts w:ascii="Aptos Narrow" w:eastAsia="Times New Roman" w:hAnsi="Aptos Narrow" w:cs="Times New Roman"/>
                <w:b/>
                <w:bCs/>
                <w:color w:val="000000"/>
                <w:sz w:val="16"/>
                <w:szCs w:val="16"/>
                <w:lang w:val="fr-CA" w:eastAsia="fr-CA"/>
              </w:rPr>
            </w:pPr>
            <w:r w:rsidRPr="00B5679C">
              <w:rPr>
                <w:rFonts w:ascii="Aptos Narrow" w:eastAsia="Times New Roman" w:hAnsi="Aptos Narrow" w:cs="Times New Roman"/>
                <w:b/>
                <w:bCs/>
                <w:color w:val="000000"/>
                <w:sz w:val="16"/>
                <w:szCs w:val="16"/>
                <w:lang w:val="fr-CA" w:eastAsia="fr-CA"/>
              </w:rPr>
              <w:t>scikit-learn</w:t>
            </w:r>
          </w:p>
        </w:tc>
        <w:tc>
          <w:tcPr>
            <w:tcW w:w="312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629BE383"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Développement des modèles</w:t>
            </w:r>
          </w:p>
        </w:tc>
        <w:tc>
          <w:tcPr>
            <w:tcW w:w="318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1174064A"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Librairie Python pour l’apprentissage automatique supervisé et non supervisé.</w:t>
            </w:r>
          </w:p>
        </w:tc>
        <w:tc>
          <w:tcPr>
            <w:tcW w:w="3132"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2B21F55D" w14:textId="77777777" w:rsidR="00B5679C" w:rsidRPr="00B5679C" w:rsidRDefault="00B5679C" w:rsidP="00B5679C">
            <w:pPr>
              <w:spacing w:after="0" w:line="240" w:lineRule="auto"/>
              <w:rPr>
                <w:rFonts w:ascii="Aptos Narrow" w:eastAsia="Times New Roman" w:hAnsi="Aptos Narrow" w:cs="Times New Roman"/>
                <w:color w:val="467886"/>
                <w:sz w:val="16"/>
                <w:szCs w:val="16"/>
                <w:u w:val="single"/>
                <w:lang w:val="fr-CA" w:eastAsia="fr-CA"/>
              </w:rPr>
            </w:pPr>
            <w:hyperlink r:id="rId18" w:history="1">
              <w:r w:rsidRPr="00B5679C">
                <w:rPr>
                  <w:rFonts w:ascii="Aptos Narrow" w:eastAsia="Times New Roman" w:hAnsi="Aptos Narrow" w:cs="Times New Roman"/>
                  <w:color w:val="467886"/>
                  <w:sz w:val="16"/>
                  <w:szCs w:val="16"/>
                  <w:u w:val="single"/>
                  <w:lang w:val="fr-CA" w:eastAsia="fr-CA"/>
                </w:rPr>
                <w:t>scikit-learn Documentation</w:t>
              </w:r>
            </w:hyperlink>
          </w:p>
        </w:tc>
      </w:tr>
      <w:tr w:rsidR="00B5679C" w:rsidRPr="00B5679C" w14:paraId="187D030E" w14:textId="77777777" w:rsidTr="00B5679C">
        <w:trPr>
          <w:trHeight w:val="448"/>
        </w:trPr>
        <w:tc>
          <w:tcPr>
            <w:tcW w:w="15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7FED7C" w14:textId="77777777" w:rsidR="00B5679C" w:rsidRPr="00B5679C" w:rsidRDefault="00B5679C" w:rsidP="00B5679C">
            <w:pPr>
              <w:spacing w:after="0" w:line="240" w:lineRule="auto"/>
              <w:rPr>
                <w:rFonts w:ascii="Aptos Narrow" w:eastAsia="Times New Roman" w:hAnsi="Aptos Narrow" w:cs="Times New Roman"/>
                <w:b/>
                <w:bCs/>
                <w:color w:val="000000"/>
                <w:sz w:val="16"/>
                <w:szCs w:val="16"/>
                <w:lang w:val="fr-CA" w:eastAsia="fr-CA"/>
              </w:rPr>
            </w:pPr>
            <w:r w:rsidRPr="00B5679C">
              <w:rPr>
                <w:rFonts w:ascii="Aptos Narrow" w:eastAsia="Times New Roman" w:hAnsi="Aptos Narrow" w:cs="Times New Roman"/>
                <w:b/>
                <w:bCs/>
                <w:color w:val="000000"/>
                <w:sz w:val="16"/>
                <w:szCs w:val="16"/>
                <w:lang w:val="fr-CA" w:eastAsia="fr-CA"/>
              </w:rPr>
              <w:t>XGBoost</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66D4A"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Développement des modèles</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5B6F0C"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Librairie Python optimisée pour les algorithmes de gradient boosting.</w:t>
            </w:r>
          </w:p>
        </w:tc>
        <w:tc>
          <w:tcPr>
            <w:tcW w:w="31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BFFDEC" w14:textId="77777777" w:rsidR="00B5679C" w:rsidRPr="00B5679C" w:rsidRDefault="00B5679C" w:rsidP="00B5679C">
            <w:pPr>
              <w:spacing w:after="0" w:line="240" w:lineRule="auto"/>
              <w:rPr>
                <w:rFonts w:ascii="Aptos Narrow" w:eastAsia="Times New Roman" w:hAnsi="Aptos Narrow" w:cs="Times New Roman"/>
                <w:color w:val="467886"/>
                <w:sz w:val="16"/>
                <w:szCs w:val="16"/>
                <w:u w:val="single"/>
                <w:lang w:val="fr-CA" w:eastAsia="fr-CA"/>
              </w:rPr>
            </w:pPr>
            <w:hyperlink r:id="rId19" w:history="1">
              <w:r w:rsidRPr="00B5679C">
                <w:rPr>
                  <w:rFonts w:ascii="Aptos Narrow" w:eastAsia="Times New Roman" w:hAnsi="Aptos Narrow" w:cs="Times New Roman"/>
                  <w:color w:val="467886"/>
                  <w:sz w:val="16"/>
                  <w:szCs w:val="16"/>
                  <w:u w:val="single"/>
                  <w:lang w:val="fr-CA" w:eastAsia="fr-CA"/>
                </w:rPr>
                <w:t>XGBoost Documentation</w:t>
              </w:r>
            </w:hyperlink>
          </w:p>
        </w:tc>
      </w:tr>
      <w:tr w:rsidR="00B5679C" w:rsidRPr="00B5679C" w14:paraId="76A617F4" w14:textId="77777777" w:rsidTr="00B5679C">
        <w:trPr>
          <w:trHeight w:val="448"/>
        </w:trPr>
        <w:tc>
          <w:tcPr>
            <w:tcW w:w="1556"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0EEAEC08" w14:textId="77777777" w:rsidR="00B5679C" w:rsidRPr="00B5679C" w:rsidRDefault="00B5679C" w:rsidP="00B5679C">
            <w:pPr>
              <w:spacing w:after="0" w:line="240" w:lineRule="auto"/>
              <w:rPr>
                <w:rFonts w:ascii="Aptos Narrow" w:eastAsia="Times New Roman" w:hAnsi="Aptos Narrow" w:cs="Times New Roman"/>
                <w:b/>
                <w:bCs/>
                <w:color w:val="000000"/>
                <w:sz w:val="16"/>
                <w:szCs w:val="16"/>
                <w:lang w:val="fr-CA" w:eastAsia="fr-CA"/>
              </w:rPr>
            </w:pPr>
            <w:r w:rsidRPr="00B5679C">
              <w:rPr>
                <w:rFonts w:ascii="Aptos Narrow" w:eastAsia="Times New Roman" w:hAnsi="Aptos Narrow" w:cs="Times New Roman"/>
                <w:b/>
                <w:bCs/>
                <w:color w:val="000000"/>
                <w:sz w:val="16"/>
                <w:szCs w:val="16"/>
                <w:lang w:val="fr-CA" w:eastAsia="fr-CA"/>
              </w:rPr>
              <w:t>TensorFlow/Keras</w:t>
            </w:r>
          </w:p>
        </w:tc>
        <w:tc>
          <w:tcPr>
            <w:tcW w:w="312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656DAE5E"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Développement des modèles</w:t>
            </w:r>
          </w:p>
        </w:tc>
        <w:tc>
          <w:tcPr>
            <w:tcW w:w="318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3BC74695"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Librairie pour le deep learning, utile pour les autoencodeurs et autres réseaux neuronaux.</w:t>
            </w:r>
          </w:p>
        </w:tc>
        <w:tc>
          <w:tcPr>
            <w:tcW w:w="3132"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66EB9453" w14:textId="77777777" w:rsidR="00B5679C" w:rsidRPr="00B5679C" w:rsidRDefault="00B5679C" w:rsidP="00B5679C">
            <w:pPr>
              <w:spacing w:after="0" w:line="240" w:lineRule="auto"/>
              <w:rPr>
                <w:rFonts w:ascii="Aptos Narrow" w:eastAsia="Times New Roman" w:hAnsi="Aptos Narrow" w:cs="Times New Roman"/>
                <w:color w:val="467886"/>
                <w:sz w:val="16"/>
                <w:szCs w:val="16"/>
                <w:u w:val="single"/>
                <w:lang w:val="fr-CA" w:eastAsia="fr-CA"/>
              </w:rPr>
            </w:pPr>
            <w:hyperlink r:id="rId20" w:history="1">
              <w:r w:rsidRPr="00B5679C">
                <w:rPr>
                  <w:rFonts w:ascii="Aptos Narrow" w:eastAsia="Times New Roman" w:hAnsi="Aptos Narrow" w:cs="Times New Roman"/>
                  <w:color w:val="467886"/>
                  <w:sz w:val="16"/>
                  <w:szCs w:val="16"/>
                  <w:u w:val="single"/>
                  <w:lang w:val="fr-CA" w:eastAsia="fr-CA"/>
                </w:rPr>
                <w:t>TensorFlow Documentation</w:t>
              </w:r>
            </w:hyperlink>
          </w:p>
        </w:tc>
      </w:tr>
      <w:tr w:rsidR="00B5679C" w:rsidRPr="00B5679C" w14:paraId="486E83EA" w14:textId="77777777" w:rsidTr="00B5679C">
        <w:trPr>
          <w:trHeight w:val="448"/>
        </w:trPr>
        <w:tc>
          <w:tcPr>
            <w:tcW w:w="15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F1E9BE" w14:textId="77777777" w:rsidR="00B5679C" w:rsidRPr="00B5679C" w:rsidRDefault="00B5679C" w:rsidP="00B5679C">
            <w:pPr>
              <w:spacing w:after="0" w:line="240" w:lineRule="auto"/>
              <w:rPr>
                <w:rFonts w:ascii="Aptos Narrow" w:eastAsia="Times New Roman" w:hAnsi="Aptos Narrow" w:cs="Times New Roman"/>
                <w:b/>
                <w:bCs/>
                <w:color w:val="000000"/>
                <w:sz w:val="16"/>
                <w:szCs w:val="16"/>
                <w:lang w:val="fr-CA" w:eastAsia="fr-CA"/>
              </w:rPr>
            </w:pPr>
            <w:r w:rsidRPr="00B5679C">
              <w:rPr>
                <w:rFonts w:ascii="Aptos Narrow" w:eastAsia="Times New Roman" w:hAnsi="Aptos Narrow" w:cs="Times New Roman"/>
                <w:b/>
                <w:bCs/>
                <w:color w:val="000000"/>
                <w:sz w:val="16"/>
                <w:szCs w:val="16"/>
                <w:lang w:val="fr-CA" w:eastAsia="fr-CA"/>
              </w:rPr>
              <w:t>Flask</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A112D6"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Développement de l’API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5C7C67"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Microframework Python pour créer des API et applications web.</w:t>
            </w:r>
          </w:p>
        </w:tc>
        <w:tc>
          <w:tcPr>
            <w:tcW w:w="31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1D3B08" w14:textId="77777777" w:rsidR="00B5679C" w:rsidRPr="00B5679C" w:rsidRDefault="00B5679C" w:rsidP="00B5679C">
            <w:pPr>
              <w:spacing w:after="0" w:line="240" w:lineRule="auto"/>
              <w:rPr>
                <w:rFonts w:ascii="Aptos Narrow" w:eastAsia="Times New Roman" w:hAnsi="Aptos Narrow" w:cs="Times New Roman"/>
                <w:color w:val="467886"/>
                <w:sz w:val="16"/>
                <w:szCs w:val="16"/>
                <w:u w:val="single"/>
                <w:lang w:val="fr-CA" w:eastAsia="fr-CA"/>
              </w:rPr>
            </w:pPr>
            <w:hyperlink r:id="rId21" w:history="1">
              <w:r w:rsidRPr="00B5679C">
                <w:rPr>
                  <w:rFonts w:ascii="Aptos Narrow" w:eastAsia="Times New Roman" w:hAnsi="Aptos Narrow" w:cs="Times New Roman"/>
                  <w:color w:val="467886"/>
                  <w:sz w:val="16"/>
                  <w:szCs w:val="16"/>
                  <w:u w:val="single"/>
                  <w:lang w:val="fr-CA" w:eastAsia="fr-CA"/>
                </w:rPr>
                <w:t>Flask Documentation</w:t>
              </w:r>
            </w:hyperlink>
          </w:p>
        </w:tc>
      </w:tr>
      <w:tr w:rsidR="00B5679C" w:rsidRPr="00B5679C" w14:paraId="7CE145A1" w14:textId="77777777" w:rsidTr="00B5679C">
        <w:trPr>
          <w:trHeight w:val="448"/>
        </w:trPr>
        <w:tc>
          <w:tcPr>
            <w:tcW w:w="1556"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52C771F6" w14:textId="77777777" w:rsidR="00B5679C" w:rsidRPr="00B5679C" w:rsidRDefault="00B5679C" w:rsidP="00B5679C">
            <w:pPr>
              <w:spacing w:after="0" w:line="240" w:lineRule="auto"/>
              <w:rPr>
                <w:rFonts w:ascii="Aptos Narrow" w:eastAsia="Times New Roman" w:hAnsi="Aptos Narrow" w:cs="Times New Roman"/>
                <w:b/>
                <w:bCs/>
                <w:color w:val="000000"/>
                <w:sz w:val="16"/>
                <w:szCs w:val="16"/>
                <w:lang w:val="fr-CA" w:eastAsia="fr-CA"/>
              </w:rPr>
            </w:pPr>
            <w:r w:rsidRPr="00B5679C">
              <w:rPr>
                <w:rFonts w:ascii="Aptos Narrow" w:eastAsia="Times New Roman" w:hAnsi="Aptos Narrow" w:cs="Times New Roman"/>
                <w:b/>
                <w:bCs/>
                <w:color w:val="000000"/>
                <w:sz w:val="16"/>
                <w:szCs w:val="16"/>
                <w:lang w:val="fr-CA" w:eastAsia="fr-CA"/>
              </w:rPr>
              <w:t>Swagger</w:t>
            </w:r>
          </w:p>
        </w:tc>
        <w:tc>
          <w:tcPr>
            <w:tcW w:w="312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486BCEEC"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Développement de l’API</w:t>
            </w:r>
          </w:p>
        </w:tc>
        <w:tc>
          <w:tcPr>
            <w:tcW w:w="318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6AEE046E"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Outil pour documenter les API de manière interactive.</w:t>
            </w:r>
          </w:p>
        </w:tc>
        <w:tc>
          <w:tcPr>
            <w:tcW w:w="3132"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482CE1DA" w14:textId="77777777" w:rsidR="00B5679C" w:rsidRPr="00B5679C" w:rsidRDefault="00B5679C" w:rsidP="00B5679C">
            <w:pPr>
              <w:spacing w:after="0" w:line="240" w:lineRule="auto"/>
              <w:rPr>
                <w:rFonts w:ascii="Aptos Narrow" w:eastAsia="Times New Roman" w:hAnsi="Aptos Narrow" w:cs="Times New Roman"/>
                <w:color w:val="467886"/>
                <w:sz w:val="16"/>
                <w:szCs w:val="16"/>
                <w:u w:val="single"/>
                <w:lang w:val="fr-CA" w:eastAsia="fr-CA"/>
              </w:rPr>
            </w:pPr>
            <w:hyperlink r:id="rId22" w:history="1">
              <w:r w:rsidRPr="00B5679C">
                <w:rPr>
                  <w:rFonts w:ascii="Aptos Narrow" w:eastAsia="Times New Roman" w:hAnsi="Aptos Narrow" w:cs="Times New Roman"/>
                  <w:color w:val="467886"/>
                  <w:sz w:val="16"/>
                  <w:szCs w:val="16"/>
                  <w:u w:val="single"/>
                  <w:lang w:val="fr-CA" w:eastAsia="fr-CA"/>
                </w:rPr>
                <w:t>Swagger Documentation</w:t>
              </w:r>
            </w:hyperlink>
          </w:p>
        </w:tc>
      </w:tr>
      <w:tr w:rsidR="00B5679C" w:rsidRPr="00B5679C" w14:paraId="2B47DF41" w14:textId="77777777" w:rsidTr="00B5679C">
        <w:trPr>
          <w:trHeight w:val="448"/>
        </w:trPr>
        <w:tc>
          <w:tcPr>
            <w:tcW w:w="15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391EBB" w14:textId="77777777" w:rsidR="00B5679C" w:rsidRPr="00B5679C" w:rsidRDefault="00B5679C" w:rsidP="00B5679C">
            <w:pPr>
              <w:spacing w:after="0" w:line="240" w:lineRule="auto"/>
              <w:rPr>
                <w:rFonts w:ascii="Aptos Narrow" w:eastAsia="Times New Roman" w:hAnsi="Aptos Narrow" w:cs="Times New Roman"/>
                <w:b/>
                <w:bCs/>
                <w:color w:val="000000"/>
                <w:sz w:val="16"/>
                <w:szCs w:val="16"/>
                <w:lang w:val="fr-CA" w:eastAsia="fr-CA"/>
              </w:rPr>
            </w:pPr>
            <w:r w:rsidRPr="00B5679C">
              <w:rPr>
                <w:rFonts w:ascii="Aptos Narrow" w:eastAsia="Times New Roman" w:hAnsi="Aptos Narrow" w:cs="Times New Roman"/>
                <w:b/>
                <w:bCs/>
                <w:color w:val="000000"/>
                <w:sz w:val="16"/>
                <w:szCs w:val="16"/>
                <w:lang w:val="fr-CA" w:eastAsia="fr-CA"/>
              </w:rPr>
              <w:t>Postman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5CE5D7"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Développement et test de l’API</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EA5740"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Application pour tester et automatiser les requêtes API.</w:t>
            </w:r>
          </w:p>
        </w:tc>
        <w:tc>
          <w:tcPr>
            <w:tcW w:w="31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220C89" w14:textId="77777777" w:rsidR="00B5679C" w:rsidRPr="00B5679C" w:rsidRDefault="00B5679C" w:rsidP="00B5679C">
            <w:pPr>
              <w:spacing w:after="0" w:line="240" w:lineRule="auto"/>
              <w:rPr>
                <w:rFonts w:ascii="Aptos Narrow" w:eastAsia="Times New Roman" w:hAnsi="Aptos Narrow" w:cs="Times New Roman"/>
                <w:color w:val="467886"/>
                <w:sz w:val="16"/>
                <w:szCs w:val="16"/>
                <w:u w:val="single"/>
                <w:lang w:val="fr-CA" w:eastAsia="fr-CA"/>
              </w:rPr>
            </w:pPr>
            <w:hyperlink r:id="rId23" w:history="1">
              <w:r w:rsidRPr="00B5679C">
                <w:rPr>
                  <w:rFonts w:ascii="Aptos Narrow" w:eastAsia="Times New Roman" w:hAnsi="Aptos Narrow" w:cs="Times New Roman"/>
                  <w:color w:val="467886"/>
                  <w:sz w:val="16"/>
                  <w:szCs w:val="16"/>
                  <w:u w:val="single"/>
                  <w:lang w:val="fr-CA" w:eastAsia="fr-CA"/>
                </w:rPr>
                <w:t>Postman Documentation</w:t>
              </w:r>
            </w:hyperlink>
          </w:p>
        </w:tc>
      </w:tr>
      <w:tr w:rsidR="00B5679C" w:rsidRPr="00B5679C" w14:paraId="71F53B32" w14:textId="77777777" w:rsidTr="00B5679C">
        <w:trPr>
          <w:trHeight w:val="448"/>
        </w:trPr>
        <w:tc>
          <w:tcPr>
            <w:tcW w:w="1556"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7F4C8146" w14:textId="77777777" w:rsidR="00B5679C" w:rsidRPr="00B5679C" w:rsidRDefault="00B5679C" w:rsidP="00B5679C">
            <w:pPr>
              <w:spacing w:after="0" w:line="240" w:lineRule="auto"/>
              <w:rPr>
                <w:rFonts w:ascii="Aptos Narrow" w:eastAsia="Times New Roman" w:hAnsi="Aptos Narrow" w:cs="Times New Roman"/>
                <w:b/>
                <w:bCs/>
                <w:color w:val="000000"/>
                <w:sz w:val="16"/>
                <w:szCs w:val="16"/>
                <w:lang w:val="fr-CA" w:eastAsia="fr-CA"/>
              </w:rPr>
            </w:pPr>
            <w:r w:rsidRPr="00B5679C">
              <w:rPr>
                <w:rFonts w:ascii="Aptos Narrow" w:eastAsia="Times New Roman" w:hAnsi="Aptos Narrow" w:cs="Times New Roman"/>
                <w:b/>
                <w:bCs/>
                <w:color w:val="000000"/>
                <w:sz w:val="16"/>
                <w:szCs w:val="16"/>
                <w:lang w:val="fr-CA" w:eastAsia="fr-CA"/>
              </w:rPr>
              <w:t>React.js</w:t>
            </w:r>
          </w:p>
        </w:tc>
        <w:tc>
          <w:tcPr>
            <w:tcW w:w="312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35085144"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Développement de l’interface utilisateur (front-end)</w:t>
            </w:r>
          </w:p>
        </w:tc>
        <w:tc>
          <w:tcPr>
            <w:tcW w:w="318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1B227AD7"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Librairie JavaScript pour construire des interfaces utilisateur interactives.</w:t>
            </w:r>
          </w:p>
        </w:tc>
        <w:tc>
          <w:tcPr>
            <w:tcW w:w="3132"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14CF5B7B" w14:textId="77777777" w:rsidR="00B5679C" w:rsidRPr="00B5679C" w:rsidRDefault="00B5679C" w:rsidP="00B5679C">
            <w:pPr>
              <w:spacing w:after="0" w:line="240" w:lineRule="auto"/>
              <w:rPr>
                <w:rFonts w:ascii="Aptos Narrow" w:eastAsia="Times New Roman" w:hAnsi="Aptos Narrow" w:cs="Times New Roman"/>
                <w:color w:val="467886"/>
                <w:sz w:val="16"/>
                <w:szCs w:val="16"/>
                <w:u w:val="single"/>
                <w:lang w:val="fr-CA" w:eastAsia="fr-CA"/>
              </w:rPr>
            </w:pPr>
            <w:hyperlink r:id="rId24" w:history="1">
              <w:r w:rsidRPr="00B5679C">
                <w:rPr>
                  <w:rFonts w:ascii="Aptos Narrow" w:eastAsia="Times New Roman" w:hAnsi="Aptos Narrow" w:cs="Times New Roman"/>
                  <w:color w:val="467886"/>
                  <w:sz w:val="16"/>
                  <w:szCs w:val="16"/>
                  <w:u w:val="single"/>
                  <w:lang w:val="fr-CA" w:eastAsia="fr-CA"/>
                </w:rPr>
                <w:t>React.js Documentation</w:t>
              </w:r>
            </w:hyperlink>
          </w:p>
        </w:tc>
      </w:tr>
      <w:tr w:rsidR="00B5679C" w:rsidRPr="00B5679C" w14:paraId="25D9996D" w14:textId="77777777" w:rsidTr="00B5679C">
        <w:trPr>
          <w:trHeight w:val="448"/>
        </w:trPr>
        <w:tc>
          <w:tcPr>
            <w:tcW w:w="15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ECF23C" w14:textId="77777777" w:rsidR="00B5679C" w:rsidRPr="00B5679C" w:rsidRDefault="00B5679C" w:rsidP="00B5679C">
            <w:pPr>
              <w:spacing w:after="0" w:line="240" w:lineRule="auto"/>
              <w:rPr>
                <w:rFonts w:ascii="Aptos Narrow" w:eastAsia="Times New Roman" w:hAnsi="Aptos Narrow" w:cs="Times New Roman"/>
                <w:b/>
                <w:bCs/>
                <w:color w:val="000000"/>
                <w:sz w:val="16"/>
                <w:szCs w:val="16"/>
                <w:lang w:val="fr-CA" w:eastAsia="fr-CA"/>
              </w:rPr>
            </w:pPr>
            <w:r w:rsidRPr="00B5679C">
              <w:rPr>
                <w:rFonts w:ascii="Aptos Narrow" w:eastAsia="Times New Roman" w:hAnsi="Aptos Narrow" w:cs="Times New Roman"/>
                <w:b/>
                <w:bCs/>
                <w:color w:val="000000"/>
                <w:sz w:val="16"/>
                <w:szCs w:val="16"/>
                <w:lang w:val="fr-CA" w:eastAsia="fr-CA"/>
              </w:rPr>
              <w:t>Axios</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15D86B"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Développement de l’interface utilisateur (front-end)</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1C3492"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Librairie JavaScript pour effectuer des appels HTTP.</w:t>
            </w:r>
          </w:p>
        </w:tc>
        <w:tc>
          <w:tcPr>
            <w:tcW w:w="31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19AB9D" w14:textId="77777777" w:rsidR="00B5679C" w:rsidRPr="00B5679C" w:rsidRDefault="00B5679C" w:rsidP="00B5679C">
            <w:pPr>
              <w:spacing w:after="0" w:line="240" w:lineRule="auto"/>
              <w:rPr>
                <w:rFonts w:ascii="Aptos Narrow" w:eastAsia="Times New Roman" w:hAnsi="Aptos Narrow" w:cs="Times New Roman"/>
                <w:color w:val="467886"/>
                <w:sz w:val="16"/>
                <w:szCs w:val="16"/>
                <w:u w:val="single"/>
                <w:lang w:val="fr-CA" w:eastAsia="fr-CA"/>
              </w:rPr>
            </w:pPr>
            <w:hyperlink r:id="rId25" w:history="1">
              <w:r w:rsidRPr="00B5679C">
                <w:rPr>
                  <w:rFonts w:ascii="Aptos Narrow" w:eastAsia="Times New Roman" w:hAnsi="Aptos Narrow" w:cs="Times New Roman"/>
                  <w:color w:val="467886"/>
                  <w:sz w:val="16"/>
                  <w:szCs w:val="16"/>
                  <w:u w:val="single"/>
                  <w:lang w:val="fr-CA" w:eastAsia="fr-CA"/>
                </w:rPr>
                <w:t>Axios Documentation</w:t>
              </w:r>
            </w:hyperlink>
          </w:p>
        </w:tc>
      </w:tr>
      <w:tr w:rsidR="00B5679C" w:rsidRPr="00B5679C" w14:paraId="5C16F679" w14:textId="77777777" w:rsidTr="00B5679C">
        <w:trPr>
          <w:trHeight w:val="448"/>
        </w:trPr>
        <w:tc>
          <w:tcPr>
            <w:tcW w:w="1556"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27DFB9F3" w14:textId="77777777" w:rsidR="00B5679C" w:rsidRPr="00B5679C" w:rsidRDefault="00B5679C" w:rsidP="00B5679C">
            <w:pPr>
              <w:spacing w:after="0" w:line="240" w:lineRule="auto"/>
              <w:rPr>
                <w:rFonts w:ascii="Aptos Narrow" w:eastAsia="Times New Roman" w:hAnsi="Aptos Narrow" w:cs="Times New Roman"/>
                <w:b/>
                <w:bCs/>
                <w:color w:val="000000"/>
                <w:sz w:val="16"/>
                <w:szCs w:val="16"/>
                <w:lang w:val="fr-CA" w:eastAsia="fr-CA"/>
              </w:rPr>
            </w:pPr>
            <w:r w:rsidRPr="00B5679C">
              <w:rPr>
                <w:rFonts w:ascii="Aptos Narrow" w:eastAsia="Times New Roman" w:hAnsi="Aptos Narrow" w:cs="Times New Roman"/>
                <w:b/>
                <w:bCs/>
                <w:color w:val="000000"/>
                <w:sz w:val="16"/>
                <w:szCs w:val="16"/>
                <w:lang w:val="fr-CA" w:eastAsia="fr-CA"/>
              </w:rPr>
              <w:t>Chart.js</w:t>
            </w:r>
          </w:p>
        </w:tc>
        <w:tc>
          <w:tcPr>
            <w:tcW w:w="312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4CED6077"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Développement de l’interface utilisateur (front-end)</w:t>
            </w:r>
          </w:p>
        </w:tc>
        <w:tc>
          <w:tcPr>
            <w:tcW w:w="318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499A901E"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Librairie JavaScript pour créer des graphiques interactifs.</w:t>
            </w:r>
          </w:p>
        </w:tc>
        <w:tc>
          <w:tcPr>
            <w:tcW w:w="3132"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4997B566" w14:textId="77777777" w:rsidR="00B5679C" w:rsidRPr="00B5679C" w:rsidRDefault="00B5679C" w:rsidP="00B5679C">
            <w:pPr>
              <w:spacing w:after="0" w:line="240" w:lineRule="auto"/>
              <w:rPr>
                <w:rFonts w:ascii="Aptos Narrow" w:eastAsia="Times New Roman" w:hAnsi="Aptos Narrow" w:cs="Times New Roman"/>
                <w:color w:val="467886"/>
                <w:sz w:val="16"/>
                <w:szCs w:val="16"/>
                <w:u w:val="single"/>
                <w:lang w:val="fr-CA" w:eastAsia="fr-CA"/>
              </w:rPr>
            </w:pPr>
            <w:hyperlink r:id="rId26" w:history="1">
              <w:r w:rsidRPr="00B5679C">
                <w:rPr>
                  <w:rFonts w:ascii="Aptos Narrow" w:eastAsia="Times New Roman" w:hAnsi="Aptos Narrow" w:cs="Times New Roman"/>
                  <w:color w:val="467886"/>
                  <w:sz w:val="16"/>
                  <w:szCs w:val="16"/>
                  <w:u w:val="single"/>
                  <w:lang w:val="fr-CA" w:eastAsia="fr-CA"/>
                </w:rPr>
                <w:t>Chart.js Documentation</w:t>
              </w:r>
            </w:hyperlink>
          </w:p>
        </w:tc>
      </w:tr>
      <w:tr w:rsidR="00B5679C" w:rsidRPr="00B5679C" w14:paraId="09E656B3" w14:textId="77777777" w:rsidTr="00B5679C">
        <w:trPr>
          <w:trHeight w:val="448"/>
        </w:trPr>
        <w:tc>
          <w:tcPr>
            <w:tcW w:w="15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FA79CA" w14:textId="77777777" w:rsidR="00B5679C" w:rsidRPr="00B5679C" w:rsidRDefault="00B5679C" w:rsidP="00B5679C">
            <w:pPr>
              <w:spacing w:after="0" w:line="240" w:lineRule="auto"/>
              <w:rPr>
                <w:rFonts w:ascii="Aptos Narrow" w:eastAsia="Times New Roman" w:hAnsi="Aptos Narrow" w:cs="Times New Roman"/>
                <w:b/>
                <w:bCs/>
                <w:color w:val="000000"/>
                <w:sz w:val="16"/>
                <w:szCs w:val="16"/>
                <w:lang w:val="fr-CA" w:eastAsia="fr-CA"/>
              </w:rPr>
            </w:pPr>
            <w:r w:rsidRPr="00B5679C">
              <w:rPr>
                <w:rFonts w:ascii="Aptos Narrow" w:eastAsia="Times New Roman" w:hAnsi="Aptos Narrow" w:cs="Times New Roman"/>
                <w:b/>
                <w:bCs/>
                <w:color w:val="000000"/>
                <w:sz w:val="16"/>
                <w:szCs w:val="16"/>
                <w:lang w:val="fr-CA" w:eastAsia="fr-CA"/>
              </w:rPr>
              <w:t>Plotly</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1F218F"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Développement de l’interface utilisateur (front-end)</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57496F"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Librairie pour la création de graphiques interactifs avancés en Python ou JavaScript.</w:t>
            </w:r>
          </w:p>
        </w:tc>
        <w:tc>
          <w:tcPr>
            <w:tcW w:w="31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A90309" w14:textId="77777777" w:rsidR="00B5679C" w:rsidRPr="00B5679C" w:rsidRDefault="00B5679C" w:rsidP="00B5679C">
            <w:pPr>
              <w:spacing w:after="0" w:line="240" w:lineRule="auto"/>
              <w:rPr>
                <w:rFonts w:ascii="Aptos Narrow" w:eastAsia="Times New Roman" w:hAnsi="Aptos Narrow" w:cs="Times New Roman"/>
                <w:color w:val="467886"/>
                <w:sz w:val="16"/>
                <w:szCs w:val="16"/>
                <w:u w:val="single"/>
                <w:lang w:val="fr-CA" w:eastAsia="fr-CA"/>
              </w:rPr>
            </w:pPr>
            <w:hyperlink r:id="rId27" w:history="1">
              <w:r w:rsidRPr="00B5679C">
                <w:rPr>
                  <w:rFonts w:ascii="Aptos Narrow" w:eastAsia="Times New Roman" w:hAnsi="Aptos Narrow" w:cs="Times New Roman"/>
                  <w:color w:val="467886"/>
                  <w:sz w:val="16"/>
                  <w:szCs w:val="16"/>
                  <w:u w:val="single"/>
                  <w:lang w:val="fr-CA" w:eastAsia="fr-CA"/>
                </w:rPr>
                <w:t>Plotly Documentation</w:t>
              </w:r>
            </w:hyperlink>
          </w:p>
        </w:tc>
      </w:tr>
      <w:tr w:rsidR="00B5679C" w:rsidRPr="00B5679C" w14:paraId="241F0936" w14:textId="77777777" w:rsidTr="00B5679C">
        <w:trPr>
          <w:trHeight w:val="448"/>
        </w:trPr>
        <w:tc>
          <w:tcPr>
            <w:tcW w:w="1556"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6498D01D" w14:textId="77777777" w:rsidR="00B5679C" w:rsidRPr="00B5679C" w:rsidRDefault="00B5679C" w:rsidP="00B5679C">
            <w:pPr>
              <w:spacing w:after="0" w:line="240" w:lineRule="auto"/>
              <w:rPr>
                <w:rFonts w:ascii="Aptos Narrow" w:eastAsia="Times New Roman" w:hAnsi="Aptos Narrow" w:cs="Times New Roman"/>
                <w:b/>
                <w:bCs/>
                <w:color w:val="000000"/>
                <w:sz w:val="16"/>
                <w:szCs w:val="16"/>
                <w:lang w:val="fr-CA" w:eastAsia="fr-CA"/>
              </w:rPr>
            </w:pPr>
            <w:r w:rsidRPr="00B5679C">
              <w:rPr>
                <w:rFonts w:ascii="Aptos Narrow" w:eastAsia="Times New Roman" w:hAnsi="Aptos Narrow" w:cs="Times New Roman"/>
                <w:b/>
                <w:bCs/>
                <w:color w:val="000000"/>
                <w:sz w:val="16"/>
                <w:szCs w:val="16"/>
                <w:lang w:val="fr-CA" w:eastAsia="fr-CA"/>
              </w:rPr>
              <w:t>Docker</w:t>
            </w:r>
          </w:p>
        </w:tc>
        <w:tc>
          <w:tcPr>
            <w:tcW w:w="312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5574E67D"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Déploiement</w:t>
            </w:r>
          </w:p>
        </w:tc>
        <w:tc>
          <w:tcPr>
            <w:tcW w:w="318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00BB3037"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Outil de conteneurisation pour packager et déployer les applications.</w:t>
            </w:r>
          </w:p>
        </w:tc>
        <w:tc>
          <w:tcPr>
            <w:tcW w:w="3132"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2835698D" w14:textId="77777777" w:rsidR="00B5679C" w:rsidRPr="00B5679C" w:rsidRDefault="00B5679C" w:rsidP="00B5679C">
            <w:pPr>
              <w:spacing w:after="0" w:line="240" w:lineRule="auto"/>
              <w:rPr>
                <w:rFonts w:ascii="Aptos Narrow" w:eastAsia="Times New Roman" w:hAnsi="Aptos Narrow" w:cs="Times New Roman"/>
                <w:color w:val="467886"/>
                <w:sz w:val="16"/>
                <w:szCs w:val="16"/>
                <w:u w:val="single"/>
                <w:lang w:val="fr-CA" w:eastAsia="fr-CA"/>
              </w:rPr>
            </w:pPr>
            <w:hyperlink r:id="rId28" w:history="1">
              <w:r w:rsidRPr="00B5679C">
                <w:rPr>
                  <w:rFonts w:ascii="Aptos Narrow" w:eastAsia="Times New Roman" w:hAnsi="Aptos Narrow" w:cs="Times New Roman"/>
                  <w:color w:val="467886"/>
                  <w:sz w:val="16"/>
                  <w:szCs w:val="16"/>
                  <w:u w:val="single"/>
                  <w:lang w:val="fr-CA" w:eastAsia="fr-CA"/>
                </w:rPr>
                <w:t>Docker Documentation</w:t>
              </w:r>
            </w:hyperlink>
          </w:p>
        </w:tc>
      </w:tr>
      <w:tr w:rsidR="00B5679C" w:rsidRPr="00B5679C" w14:paraId="05109B8D" w14:textId="77777777" w:rsidTr="00B5679C">
        <w:trPr>
          <w:trHeight w:val="448"/>
        </w:trPr>
        <w:tc>
          <w:tcPr>
            <w:tcW w:w="15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B12A6E" w14:textId="77777777" w:rsidR="00B5679C" w:rsidRPr="00B5679C" w:rsidRDefault="00B5679C" w:rsidP="00B5679C">
            <w:pPr>
              <w:spacing w:after="0" w:line="240" w:lineRule="auto"/>
              <w:rPr>
                <w:rFonts w:ascii="Aptos Narrow" w:eastAsia="Times New Roman" w:hAnsi="Aptos Narrow" w:cs="Times New Roman"/>
                <w:b/>
                <w:bCs/>
                <w:color w:val="000000"/>
                <w:sz w:val="16"/>
                <w:szCs w:val="16"/>
                <w:lang w:val="fr-CA" w:eastAsia="fr-CA"/>
              </w:rPr>
            </w:pPr>
            <w:r w:rsidRPr="00B5679C">
              <w:rPr>
                <w:rFonts w:ascii="Aptos Narrow" w:eastAsia="Times New Roman" w:hAnsi="Aptos Narrow" w:cs="Times New Roman"/>
                <w:b/>
                <w:bCs/>
                <w:color w:val="000000"/>
                <w:sz w:val="16"/>
                <w:szCs w:val="16"/>
                <w:lang w:val="fr-CA" w:eastAsia="fr-CA"/>
              </w:rPr>
              <w:t>FileZilla</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B59CF0"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Déploiement</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524C40"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Outil pour transférer des fichiers entre machines via FTP/SFTP.</w:t>
            </w:r>
          </w:p>
        </w:tc>
        <w:tc>
          <w:tcPr>
            <w:tcW w:w="31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43FB69" w14:textId="77777777" w:rsidR="00B5679C" w:rsidRPr="00B5679C" w:rsidRDefault="00B5679C" w:rsidP="00B5679C">
            <w:pPr>
              <w:spacing w:after="0" w:line="240" w:lineRule="auto"/>
              <w:rPr>
                <w:rFonts w:ascii="Aptos Narrow" w:eastAsia="Times New Roman" w:hAnsi="Aptos Narrow" w:cs="Times New Roman"/>
                <w:color w:val="467886"/>
                <w:sz w:val="16"/>
                <w:szCs w:val="16"/>
                <w:u w:val="single"/>
                <w:lang w:val="fr-CA" w:eastAsia="fr-CA"/>
              </w:rPr>
            </w:pPr>
            <w:hyperlink r:id="rId29" w:history="1">
              <w:r w:rsidRPr="00B5679C">
                <w:rPr>
                  <w:rFonts w:ascii="Aptos Narrow" w:eastAsia="Times New Roman" w:hAnsi="Aptos Narrow" w:cs="Times New Roman"/>
                  <w:color w:val="467886"/>
                  <w:sz w:val="16"/>
                  <w:szCs w:val="16"/>
                  <w:u w:val="single"/>
                  <w:lang w:val="fr-CA" w:eastAsia="fr-CA"/>
                </w:rPr>
                <w:t>FileZilla Documentation</w:t>
              </w:r>
            </w:hyperlink>
          </w:p>
        </w:tc>
      </w:tr>
      <w:tr w:rsidR="00B5679C" w:rsidRPr="00B5679C" w14:paraId="53AD178E" w14:textId="77777777" w:rsidTr="00B5679C">
        <w:trPr>
          <w:trHeight w:val="448"/>
        </w:trPr>
        <w:tc>
          <w:tcPr>
            <w:tcW w:w="1556"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692C30BC" w14:textId="77777777" w:rsidR="00B5679C" w:rsidRPr="00B5679C" w:rsidRDefault="00B5679C" w:rsidP="00B5679C">
            <w:pPr>
              <w:spacing w:after="0" w:line="240" w:lineRule="auto"/>
              <w:rPr>
                <w:rFonts w:ascii="Aptos Narrow" w:eastAsia="Times New Roman" w:hAnsi="Aptos Narrow" w:cs="Times New Roman"/>
                <w:b/>
                <w:bCs/>
                <w:color w:val="000000"/>
                <w:sz w:val="16"/>
                <w:szCs w:val="16"/>
                <w:lang w:val="fr-CA" w:eastAsia="fr-CA"/>
              </w:rPr>
            </w:pPr>
            <w:r w:rsidRPr="00B5679C">
              <w:rPr>
                <w:rFonts w:ascii="Aptos Narrow" w:eastAsia="Times New Roman" w:hAnsi="Aptos Narrow" w:cs="Times New Roman"/>
                <w:b/>
                <w:bCs/>
                <w:color w:val="000000"/>
                <w:sz w:val="16"/>
                <w:szCs w:val="16"/>
                <w:lang w:val="fr-CA" w:eastAsia="fr-CA"/>
              </w:rPr>
              <w:t>PuTTY</w:t>
            </w:r>
          </w:p>
        </w:tc>
        <w:tc>
          <w:tcPr>
            <w:tcW w:w="312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5F569C30"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Déploiement</w:t>
            </w:r>
          </w:p>
        </w:tc>
        <w:tc>
          <w:tcPr>
            <w:tcW w:w="3180"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18B2D0AE"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Client SSH pour accéder à des serveurs distants.</w:t>
            </w:r>
          </w:p>
        </w:tc>
        <w:tc>
          <w:tcPr>
            <w:tcW w:w="3132"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1EFC64A0" w14:textId="77777777" w:rsidR="00B5679C" w:rsidRPr="00B5679C" w:rsidRDefault="00B5679C" w:rsidP="00B5679C">
            <w:pPr>
              <w:spacing w:after="0" w:line="240" w:lineRule="auto"/>
              <w:rPr>
                <w:rFonts w:ascii="Aptos Narrow" w:eastAsia="Times New Roman" w:hAnsi="Aptos Narrow" w:cs="Times New Roman"/>
                <w:color w:val="467886"/>
                <w:sz w:val="16"/>
                <w:szCs w:val="16"/>
                <w:u w:val="single"/>
                <w:lang w:val="fr-CA" w:eastAsia="fr-CA"/>
              </w:rPr>
            </w:pPr>
            <w:hyperlink r:id="rId30" w:history="1">
              <w:r w:rsidRPr="00B5679C">
                <w:rPr>
                  <w:rFonts w:ascii="Aptos Narrow" w:eastAsia="Times New Roman" w:hAnsi="Aptos Narrow" w:cs="Times New Roman"/>
                  <w:color w:val="467886"/>
                  <w:sz w:val="16"/>
                  <w:szCs w:val="16"/>
                  <w:u w:val="single"/>
                  <w:lang w:val="fr-CA" w:eastAsia="fr-CA"/>
                </w:rPr>
                <w:t>PuTTY Documentation</w:t>
              </w:r>
            </w:hyperlink>
          </w:p>
        </w:tc>
      </w:tr>
      <w:tr w:rsidR="00B5679C" w:rsidRPr="00B5679C" w14:paraId="6F6A1C29" w14:textId="77777777" w:rsidTr="00B5679C">
        <w:trPr>
          <w:trHeight w:val="448"/>
        </w:trPr>
        <w:tc>
          <w:tcPr>
            <w:tcW w:w="15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6D7CBA" w14:textId="77777777" w:rsidR="00B5679C" w:rsidRPr="00B5679C" w:rsidRDefault="00B5679C" w:rsidP="00B5679C">
            <w:pPr>
              <w:spacing w:after="0" w:line="240" w:lineRule="auto"/>
              <w:rPr>
                <w:rFonts w:ascii="Aptos Narrow" w:eastAsia="Times New Roman" w:hAnsi="Aptos Narrow" w:cs="Times New Roman"/>
                <w:b/>
                <w:bCs/>
                <w:color w:val="000000"/>
                <w:sz w:val="16"/>
                <w:szCs w:val="16"/>
                <w:lang w:val="fr-CA" w:eastAsia="fr-CA"/>
              </w:rPr>
            </w:pPr>
            <w:r w:rsidRPr="00B5679C">
              <w:rPr>
                <w:rFonts w:ascii="Aptos Narrow" w:eastAsia="Times New Roman" w:hAnsi="Aptos Narrow" w:cs="Times New Roman"/>
                <w:b/>
                <w:bCs/>
                <w:color w:val="000000"/>
                <w:sz w:val="16"/>
                <w:szCs w:val="16"/>
                <w:lang w:val="fr-CA" w:eastAsia="fr-CA"/>
              </w:rPr>
              <w:t>MLflow UI</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6B2C1"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Validation finale</w:t>
            </w:r>
          </w:p>
        </w:tc>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145F04" w14:textId="77777777" w:rsidR="00B5679C" w:rsidRPr="00B5679C" w:rsidRDefault="00B5679C" w:rsidP="00B5679C">
            <w:pPr>
              <w:spacing w:after="0" w:line="240" w:lineRule="auto"/>
              <w:rPr>
                <w:rFonts w:ascii="Aptos Narrow" w:eastAsia="Times New Roman" w:hAnsi="Aptos Narrow" w:cs="Times New Roman"/>
                <w:color w:val="000000"/>
                <w:sz w:val="16"/>
                <w:szCs w:val="16"/>
                <w:lang w:val="fr-CA" w:eastAsia="fr-CA"/>
              </w:rPr>
            </w:pPr>
            <w:r w:rsidRPr="00B5679C">
              <w:rPr>
                <w:rFonts w:ascii="Aptos Narrow" w:eastAsia="Times New Roman" w:hAnsi="Aptos Narrow" w:cs="Times New Roman"/>
                <w:color w:val="000000"/>
                <w:sz w:val="16"/>
                <w:szCs w:val="16"/>
                <w:lang w:val="fr-CA" w:eastAsia="fr-CA"/>
              </w:rPr>
              <w:t>Interface utilisateur de MLflow pour visualiser les expérimentations et métriques.</w:t>
            </w:r>
          </w:p>
        </w:tc>
        <w:tc>
          <w:tcPr>
            <w:tcW w:w="31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8E128B" w14:textId="77777777" w:rsidR="00B5679C" w:rsidRPr="00B5679C" w:rsidRDefault="00B5679C" w:rsidP="00B5679C">
            <w:pPr>
              <w:spacing w:after="0" w:line="240" w:lineRule="auto"/>
              <w:rPr>
                <w:rFonts w:ascii="Aptos Narrow" w:eastAsia="Times New Roman" w:hAnsi="Aptos Narrow" w:cs="Times New Roman"/>
                <w:color w:val="467886"/>
                <w:sz w:val="16"/>
                <w:szCs w:val="16"/>
                <w:u w:val="single"/>
                <w:lang w:val="fr-CA" w:eastAsia="fr-CA"/>
              </w:rPr>
            </w:pPr>
            <w:hyperlink r:id="rId31" w:anchor="mlflow-tracking-ui" w:history="1">
              <w:r w:rsidRPr="00B5679C">
                <w:rPr>
                  <w:rFonts w:ascii="Aptos Narrow" w:eastAsia="Times New Roman" w:hAnsi="Aptos Narrow" w:cs="Times New Roman"/>
                  <w:color w:val="467886"/>
                  <w:sz w:val="16"/>
                  <w:szCs w:val="16"/>
                  <w:u w:val="single"/>
                  <w:lang w:val="fr-CA" w:eastAsia="fr-CA"/>
                </w:rPr>
                <w:t>MLflow UI Documentation</w:t>
              </w:r>
            </w:hyperlink>
          </w:p>
        </w:tc>
      </w:tr>
    </w:tbl>
    <w:p w14:paraId="3EA87137" w14:textId="77777777" w:rsidR="001E147D" w:rsidRPr="006B7EA4" w:rsidRDefault="001E147D">
      <w:pPr>
        <w:rPr>
          <w:lang w:val="fr-CA"/>
        </w:rPr>
      </w:pPr>
    </w:p>
    <w:p w14:paraId="5AFDC10F" w14:textId="59E58EDD" w:rsidR="001E147D" w:rsidRPr="006B7EA4" w:rsidRDefault="00B5679C" w:rsidP="00B5679C">
      <w:pPr>
        <w:tabs>
          <w:tab w:val="left" w:pos="2705"/>
        </w:tabs>
        <w:rPr>
          <w:lang w:val="fr-CA"/>
        </w:rPr>
      </w:pPr>
      <w:r>
        <w:rPr>
          <w:lang w:val="fr-CA"/>
        </w:rPr>
        <w:tab/>
      </w:r>
    </w:p>
    <w:p w14:paraId="49F893EE" w14:textId="77777777" w:rsidR="001E147D" w:rsidRPr="006B7EA4" w:rsidRDefault="001E147D">
      <w:pPr>
        <w:rPr>
          <w:lang w:val="fr-CA"/>
        </w:rPr>
      </w:pPr>
    </w:p>
    <w:sectPr w:rsidR="001E147D" w:rsidRPr="006B7EA4" w:rsidSect="00011253">
      <w:footerReference w:type="default" r:id="rId32"/>
      <w:pgSz w:w="12240" w:h="15840"/>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DAD64" w14:textId="77777777" w:rsidR="002A57DE" w:rsidRDefault="002A57DE" w:rsidP="00924F79">
      <w:pPr>
        <w:spacing w:after="0" w:line="240" w:lineRule="auto"/>
      </w:pPr>
      <w:r>
        <w:separator/>
      </w:r>
    </w:p>
  </w:endnote>
  <w:endnote w:type="continuationSeparator" w:id="0">
    <w:p w14:paraId="231F9723" w14:textId="77777777" w:rsidR="002A57DE" w:rsidRDefault="002A57DE" w:rsidP="00924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AF576" w14:textId="26230DFB" w:rsidR="0016422D" w:rsidRPr="0016422D" w:rsidRDefault="005446E4" w:rsidP="0016422D">
    <w:pPr>
      <w:pStyle w:val="Pieddepage"/>
      <w:rPr>
        <w:sz w:val="16"/>
        <w:szCs w:val="16"/>
        <w:lang w:val="fr-CA"/>
      </w:rPr>
    </w:pPr>
    <w:r>
      <w:rPr>
        <w:noProof/>
      </w:rPr>
      <mc:AlternateContent>
        <mc:Choice Requires="wpg">
          <w:drawing>
            <wp:anchor distT="0" distB="0" distL="114300" distR="114300" simplePos="0" relativeHeight="251659776" behindDoc="0" locked="0" layoutInCell="1" allowOverlap="1" wp14:anchorId="59B93F6A" wp14:editId="358B8BD9">
              <wp:simplePos x="0" y="0"/>
              <wp:positionH relativeFrom="rightMargin">
                <wp:posOffset>589169</wp:posOffset>
              </wp:positionH>
              <wp:positionV relativeFrom="page">
                <wp:posOffset>9488170</wp:posOffset>
              </wp:positionV>
              <wp:extent cx="73152" cy="699247"/>
              <wp:effectExtent l="0" t="0" r="22225" b="10795"/>
              <wp:wrapNone/>
              <wp:docPr id="223" name="Groupe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Forme automatiqu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Forme automatiqu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Forme automatiqu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22C1AEFE" id="Groupe 75" o:spid="_x0000_s1026" style="position:absolute;margin-left:46.4pt;margin-top:747.1pt;width:5.75pt;height:55.05pt;z-index:251659776;mso-height-percent:780;mso-position-horizontal-relative:right-margin-area;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">
              <v:shapetype id="_x0000_t32" coordsize="21600,21600" o:spt="32" o:oned="t" path="m,l21600,21600e" filled="f">
                <v:path arrowok="t" fillok="f" o:connecttype="none"/>
                <o:lock v:ext="edit" shapetype="t"/>
              </v:shapetype>
              <v:shape id="Forme automatiqu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fabf8f [1945]" strokeweight="1.25pt"/>
              <v:shape id="Forme automatiqu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fabf8f [1945]" strokeweight="1.25pt"/>
              <v:shape id="Forme automatiqu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fabf8f [1945]" strokeweight="1.25pt"/>
              <w10:wrap anchorx="margin" anchory="page"/>
            </v:group>
          </w:pict>
        </mc:Fallback>
      </mc:AlternateContent>
    </w:r>
    <w:r w:rsidR="001E147D">
      <w:rPr>
        <w:noProof/>
      </w:rPr>
      <mc:AlternateContent>
        <mc:Choice Requires="wps">
          <w:drawing>
            <wp:anchor distT="0" distB="0" distL="114300" distR="114300" simplePos="0" relativeHeight="251668992" behindDoc="0" locked="0" layoutInCell="0" allowOverlap="1" wp14:anchorId="732A1754" wp14:editId="6EDD6E5D">
              <wp:simplePos x="0" y="0"/>
              <wp:positionH relativeFrom="page">
                <wp:posOffset>6965343</wp:posOffset>
              </wp:positionH>
              <wp:positionV relativeFrom="topMargin">
                <wp:posOffset>9390490</wp:posOffset>
              </wp:positionV>
              <wp:extent cx="310100" cy="166978"/>
              <wp:effectExtent l="0" t="0" r="0" b="5080"/>
              <wp:wrapNone/>
              <wp:docPr id="994231763" name="Zone de texte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00" cy="166978"/>
                      </a:xfrm>
                      <a:prstGeom prst="rect">
                        <a:avLst/>
                      </a:prstGeom>
                      <a:solidFill>
                        <a:schemeClr val="accent6">
                          <a:lumMod val="60000"/>
                          <a:lumOff val="40000"/>
                        </a:schemeClr>
                      </a:solidFill>
                      <a:ln>
                        <a:noFill/>
                      </a:ln>
                    </wps:spPr>
                    <wps:txbx>
                      <w:txbxContent>
                        <w:p w14:paraId="1F2C8E24" w14:textId="77777777" w:rsidR="001E147D" w:rsidRDefault="001E147D" w:rsidP="001E147D">
                          <w:pPr>
                            <w:spacing w:after="0" w:line="240" w:lineRule="auto"/>
                            <w:rPr>
                              <w:color w:val="FFFFFF" w:themeColor="background1"/>
                            </w:rPr>
                          </w:pPr>
                          <w:r>
                            <w:fldChar w:fldCharType="begin"/>
                          </w:r>
                          <w:r>
                            <w:instrText>PAGE   \* MERGEFORMAT</w:instrText>
                          </w:r>
                          <w:r>
                            <w:fldChar w:fldCharType="separate"/>
                          </w:r>
                          <w:r>
                            <w:rPr>
                              <w:color w:val="FFFFFF" w:themeColor="background1"/>
                              <w:lang w:val="fr-FR"/>
                            </w:rPr>
                            <w:t>2</w:t>
                          </w:r>
                          <w:r>
                            <w:rPr>
                              <w:color w:val="FFFFFF" w:themeColor="background1"/>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732A1754" id="_x0000_t202" coordsize="21600,21600" o:spt="202" path="m,l,21600r21600,l21600,xe">
              <v:stroke joinstyle="miter"/>
              <v:path gradientshapeok="t" o:connecttype="rect"/>
            </v:shapetype>
            <v:shape id="Zone de texte 71" o:spid="_x0000_s1057" type="#_x0000_t202" style="position:absolute;margin-left:548.45pt;margin-top:739.4pt;width:24.4pt;height:13.1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" o:allowincell="f" fillcolor="#fabf8f [1945]" stroked="f">
              <v:textbox inset=",0,,0">
                <w:txbxContent>
                  <w:p w14:paraId="1F2C8E24" w14:textId="77777777" w:rsidR="001E147D" w:rsidRDefault="001E147D" w:rsidP="001E147D">
                    <w:pPr>
                      <w:spacing w:after="0" w:line="240" w:lineRule="auto"/>
                      <w:rPr>
                        <w:color w:val="FFFFFF" w:themeColor="background1"/>
                      </w:rPr>
                    </w:pPr>
                    <w:r>
                      <w:fldChar w:fldCharType="begin"/>
                    </w:r>
                    <w:r>
                      <w:instrText>PAGE   \* MERGEFORMAT</w:instrText>
                    </w:r>
                    <w:r>
                      <w:fldChar w:fldCharType="separate"/>
                    </w:r>
                    <w:r>
                      <w:rPr>
                        <w:color w:val="FFFFFF" w:themeColor="background1"/>
                        <w:lang w:val="fr-FR"/>
                      </w:rPr>
                      <w:t>2</w:t>
                    </w:r>
                    <w:r>
                      <w:rPr>
                        <w:color w:val="FFFFFF" w:themeColor="background1"/>
                      </w:rPr>
                      <w:fldChar w:fldCharType="end"/>
                    </w:r>
                  </w:p>
                </w:txbxContent>
              </v:textbox>
              <w10:wrap anchorx="page" anchory="margin"/>
            </v:shape>
          </w:pict>
        </mc:Fallback>
      </mc:AlternateContent>
    </w:r>
    <w:r w:rsidR="0016422D" w:rsidRPr="0016422D">
      <w:rPr>
        <w:sz w:val="16"/>
        <w:szCs w:val="16"/>
        <w:lang w:val="fr-CA"/>
      </w:rPr>
      <w:t xml:space="preserve">La documentation complète ainsi que les fichiers du projet sont disponibles sur GitHub </w:t>
    </w:r>
    <w:r w:rsidR="00864ADE">
      <w:rPr>
        <w:sz w:val="16"/>
        <w:szCs w:val="16"/>
        <w:lang w:val="fr-CA"/>
      </w:rPr>
      <w:t xml:space="preserve"> </w:t>
    </w:r>
    <w:hyperlink r:id="rId1" w:history="1">
      <w:r w:rsidR="00584A05" w:rsidRPr="0016422D">
        <w:rPr>
          <w:rStyle w:val="Lienhypertexte"/>
          <w:sz w:val="12"/>
          <w:szCs w:val="12"/>
          <w:lang w:val="fr-CA"/>
        </w:rPr>
        <w:t>https://github.com/Netamine</w:t>
      </w:r>
      <w:r w:rsidR="00584A05" w:rsidRPr="00B2764D">
        <w:rPr>
          <w:rStyle w:val="Lienhypertexte"/>
          <w:sz w:val="12"/>
          <w:szCs w:val="12"/>
          <w:lang w:val="fr-CA"/>
        </w:rPr>
        <w:t>/APU_ANOMALY_DETECTION/</w:t>
      </w:r>
    </w:hyperlink>
  </w:p>
  <w:p w14:paraId="3A8680B0" w14:textId="1619A172" w:rsidR="00924F79" w:rsidRPr="005F4F9E" w:rsidRDefault="00924F79">
    <w:pPr>
      <w:pStyle w:val="Pieddepage"/>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0212B" w14:textId="77777777" w:rsidR="002A57DE" w:rsidRDefault="002A57DE" w:rsidP="00924F79">
      <w:pPr>
        <w:spacing w:after="0" w:line="240" w:lineRule="auto"/>
      </w:pPr>
      <w:r>
        <w:separator/>
      </w:r>
    </w:p>
  </w:footnote>
  <w:footnote w:type="continuationSeparator" w:id="0">
    <w:p w14:paraId="74E496D6" w14:textId="77777777" w:rsidR="002A57DE" w:rsidRDefault="002A57DE" w:rsidP="00924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2DE3C99"/>
    <w:multiLevelType w:val="hybridMultilevel"/>
    <w:tmpl w:val="0ADC1CC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09343D99"/>
    <w:multiLevelType w:val="hybridMultilevel"/>
    <w:tmpl w:val="950EB4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0D20428D"/>
    <w:multiLevelType w:val="multilevel"/>
    <w:tmpl w:val="A4F83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E4497"/>
    <w:multiLevelType w:val="multilevel"/>
    <w:tmpl w:val="3EBAB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F720E"/>
    <w:multiLevelType w:val="hybridMultilevel"/>
    <w:tmpl w:val="8CB8DC8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4315AED"/>
    <w:multiLevelType w:val="multilevel"/>
    <w:tmpl w:val="AFEA1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44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A82C41"/>
    <w:multiLevelType w:val="multilevel"/>
    <w:tmpl w:val="B4689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44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E64435"/>
    <w:multiLevelType w:val="multilevel"/>
    <w:tmpl w:val="DCFA1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450396"/>
    <w:multiLevelType w:val="multilevel"/>
    <w:tmpl w:val="5F5EE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9F149F"/>
    <w:multiLevelType w:val="multilevel"/>
    <w:tmpl w:val="99802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72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895BDD"/>
    <w:multiLevelType w:val="hybridMultilevel"/>
    <w:tmpl w:val="353A7C2E"/>
    <w:lvl w:ilvl="0" w:tplc="FFFFFFFF">
      <w:start w:val="1"/>
      <w:numFmt w:val="bullet"/>
      <w:lvlText w:val=""/>
      <w:lvlJc w:val="left"/>
      <w:pPr>
        <w:ind w:left="720" w:hanging="360"/>
      </w:pPr>
      <w:rPr>
        <w:rFonts w:ascii="Symbol" w:hAnsi="Symbol" w:hint="default"/>
      </w:rPr>
    </w:lvl>
    <w:lvl w:ilvl="1" w:tplc="0C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7ED2AE9"/>
    <w:multiLevelType w:val="multilevel"/>
    <w:tmpl w:val="B38CA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5F435B"/>
    <w:multiLevelType w:val="multilevel"/>
    <w:tmpl w:val="6488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15F5F"/>
    <w:multiLevelType w:val="hybridMultilevel"/>
    <w:tmpl w:val="0A7C96C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5EEE273E"/>
    <w:multiLevelType w:val="hybridMultilevel"/>
    <w:tmpl w:val="66B0D2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00861E8"/>
    <w:multiLevelType w:val="multilevel"/>
    <w:tmpl w:val="1F30F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44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B4A25"/>
    <w:multiLevelType w:val="multilevel"/>
    <w:tmpl w:val="55949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8C3872"/>
    <w:multiLevelType w:val="multilevel"/>
    <w:tmpl w:val="3D38F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CB69C3"/>
    <w:multiLevelType w:val="hybridMultilevel"/>
    <w:tmpl w:val="785831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CE06EA4"/>
    <w:multiLevelType w:val="hybridMultilevel"/>
    <w:tmpl w:val="D1D2EE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226407228">
    <w:abstractNumId w:val="8"/>
  </w:num>
  <w:num w:numId="2" w16cid:durableId="349644560">
    <w:abstractNumId w:val="6"/>
  </w:num>
  <w:num w:numId="3" w16cid:durableId="1876652974">
    <w:abstractNumId w:val="5"/>
  </w:num>
  <w:num w:numId="4" w16cid:durableId="1316570725">
    <w:abstractNumId w:val="4"/>
  </w:num>
  <w:num w:numId="5" w16cid:durableId="1228953064">
    <w:abstractNumId w:val="7"/>
  </w:num>
  <w:num w:numId="6" w16cid:durableId="1742871214">
    <w:abstractNumId w:val="3"/>
  </w:num>
  <w:num w:numId="7" w16cid:durableId="394474156">
    <w:abstractNumId w:val="2"/>
  </w:num>
  <w:num w:numId="8" w16cid:durableId="810099984">
    <w:abstractNumId w:val="1"/>
  </w:num>
  <w:num w:numId="9" w16cid:durableId="461575624">
    <w:abstractNumId w:val="0"/>
  </w:num>
  <w:num w:numId="10" w16cid:durableId="1914705818">
    <w:abstractNumId w:val="13"/>
  </w:num>
  <w:num w:numId="11" w16cid:durableId="597954233">
    <w:abstractNumId w:val="9"/>
  </w:num>
  <w:num w:numId="12" w16cid:durableId="229191502">
    <w:abstractNumId w:val="28"/>
  </w:num>
  <w:num w:numId="13" w16cid:durableId="1646204597">
    <w:abstractNumId w:val="21"/>
  </w:num>
  <w:num w:numId="14" w16cid:durableId="411511440">
    <w:abstractNumId w:val="10"/>
  </w:num>
  <w:num w:numId="15" w16cid:durableId="1458641596">
    <w:abstractNumId w:val="17"/>
  </w:num>
  <w:num w:numId="16" w16cid:durableId="1013341855">
    <w:abstractNumId w:val="22"/>
  </w:num>
  <w:num w:numId="17" w16cid:durableId="946621999">
    <w:abstractNumId w:val="12"/>
  </w:num>
  <w:num w:numId="18" w16cid:durableId="805976067">
    <w:abstractNumId w:val="20"/>
  </w:num>
  <w:num w:numId="19" w16cid:durableId="50888084">
    <w:abstractNumId w:val="11"/>
  </w:num>
  <w:num w:numId="20" w16cid:durableId="578439475">
    <w:abstractNumId w:val="26"/>
  </w:num>
  <w:num w:numId="21" w16cid:durableId="870461199">
    <w:abstractNumId w:val="25"/>
  </w:num>
  <w:num w:numId="22" w16cid:durableId="152914133">
    <w:abstractNumId w:val="16"/>
  </w:num>
  <w:num w:numId="23" w16cid:durableId="852887671">
    <w:abstractNumId w:val="23"/>
  </w:num>
  <w:num w:numId="24" w16cid:durableId="1415974218">
    <w:abstractNumId w:val="27"/>
  </w:num>
  <w:num w:numId="25" w16cid:durableId="1957175681">
    <w:abstractNumId w:val="19"/>
  </w:num>
  <w:num w:numId="26" w16cid:durableId="1538589525">
    <w:abstractNumId w:val="24"/>
  </w:num>
  <w:num w:numId="27" w16cid:durableId="818376608">
    <w:abstractNumId w:val="18"/>
  </w:num>
  <w:num w:numId="28" w16cid:durableId="1982154718">
    <w:abstractNumId w:val="14"/>
  </w:num>
  <w:num w:numId="29" w16cid:durableId="20233871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6DC"/>
    <w:rsid w:val="00011253"/>
    <w:rsid w:val="000144BA"/>
    <w:rsid w:val="00034616"/>
    <w:rsid w:val="0006063C"/>
    <w:rsid w:val="000757AC"/>
    <w:rsid w:val="000D5864"/>
    <w:rsid w:val="00140402"/>
    <w:rsid w:val="0015074B"/>
    <w:rsid w:val="0016422D"/>
    <w:rsid w:val="001747A6"/>
    <w:rsid w:val="00197C88"/>
    <w:rsid w:val="001B1B97"/>
    <w:rsid w:val="001E147D"/>
    <w:rsid w:val="00215159"/>
    <w:rsid w:val="002156C7"/>
    <w:rsid w:val="002759F5"/>
    <w:rsid w:val="0029639D"/>
    <w:rsid w:val="002A28BE"/>
    <w:rsid w:val="002A57DE"/>
    <w:rsid w:val="002F5312"/>
    <w:rsid w:val="00310794"/>
    <w:rsid w:val="00325E6F"/>
    <w:rsid w:val="00326F90"/>
    <w:rsid w:val="0037097C"/>
    <w:rsid w:val="003A294E"/>
    <w:rsid w:val="003D4538"/>
    <w:rsid w:val="00401FFE"/>
    <w:rsid w:val="00426265"/>
    <w:rsid w:val="00443F2B"/>
    <w:rsid w:val="004A43DD"/>
    <w:rsid w:val="004D24E3"/>
    <w:rsid w:val="005200A7"/>
    <w:rsid w:val="005446E4"/>
    <w:rsid w:val="00584A05"/>
    <w:rsid w:val="0059517B"/>
    <w:rsid w:val="00596D82"/>
    <w:rsid w:val="005F0EE3"/>
    <w:rsid w:val="005F45B0"/>
    <w:rsid w:val="005F4F9E"/>
    <w:rsid w:val="00622541"/>
    <w:rsid w:val="006B7EA4"/>
    <w:rsid w:val="006C5102"/>
    <w:rsid w:val="006D0BAB"/>
    <w:rsid w:val="00735713"/>
    <w:rsid w:val="0074022A"/>
    <w:rsid w:val="007B64CE"/>
    <w:rsid w:val="007D4185"/>
    <w:rsid w:val="007D6185"/>
    <w:rsid w:val="007F4947"/>
    <w:rsid w:val="00864ADE"/>
    <w:rsid w:val="0087463D"/>
    <w:rsid w:val="008C089A"/>
    <w:rsid w:val="008D4F6E"/>
    <w:rsid w:val="00924F79"/>
    <w:rsid w:val="00986402"/>
    <w:rsid w:val="00993C03"/>
    <w:rsid w:val="0099633F"/>
    <w:rsid w:val="009A2471"/>
    <w:rsid w:val="009C0EE7"/>
    <w:rsid w:val="009E4B66"/>
    <w:rsid w:val="00A011A3"/>
    <w:rsid w:val="00A46517"/>
    <w:rsid w:val="00AA1D8D"/>
    <w:rsid w:val="00B05E56"/>
    <w:rsid w:val="00B47730"/>
    <w:rsid w:val="00B5679C"/>
    <w:rsid w:val="00C54AF2"/>
    <w:rsid w:val="00C86201"/>
    <w:rsid w:val="00C934AD"/>
    <w:rsid w:val="00C937D1"/>
    <w:rsid w:val="00CA3EDB"/>
    <w:rsid w:val="00CB0664"/>
    <w:rsid w:val="00CB24F9"/>
    <w:rsid w:val="00CB2D01"/>
    <w:rsid w:val="00CE0103"/>
    <w:rsid w:val="00CE79AA"/>
    <w:rsid w:val="00D2767F"/>
    <w:rsid w:val="00D34177"/>
    <w:rsid w:val="00D40DB5"/>
    <w:rsid w:val="00D449E6"/>
    <w:rsid w:val="00D50367"/>
    <w:rsid w:val="00D97654"/>
    <w:rsid w:val="00DB1124"/>
    <w:rsid w:val="00E558EE"/>
    <w:rsid w:val="00EB3E26"/>
    <w:rsid w:val="00EC13C8"/>
    <w:rsid w:val="00EE380E"/>
    <w:rsid w:val="00F61F35"/>
    <w:rsid w:val="00F9707B"/>
    <w:rsid w:val="00FA63F3"/>
    <w:rsid w:val="00FC693F"/>
    <w:rsid w:val="00FD645F"/>
    <w:rsid w:val="00FE2E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062061"/>
  <w14:defaultImageDpi w14:val="300"/>
  <w15:docId w15:val="{8DB1842B-5B10-4C51-92C8-F738FC7F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3C8"/>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link w:val="SansinterligneCar"/>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ansinterligneCar">
    <w:name w:val="Sans interligne Car"/>
    <w:basedOn w:val="Policepardfaut"/>
    <w:link w:val="Sansinterligne"/>
    <w:uiPriority w:val="1"/>
    <w:rsid w:val="00C934AD"/>
  </w:style>
  <w:style w:type="character" w:styleId="Lienhypertexte">
    <w:name w:val="Hyperlink"/>
    <w:basedOn w:val="Policepardfaut"/>
    <w:uiPriority w:val="99"/>
    <w:unhideWhenUsed/>
    <w:rsid w:val="0016422D"/>
    <w:rPr>
      <w:color w:val="0000FF" w:themeColor="hyperlink"/>
      <w:u w:val="single"/>
    </w:rPr>
  </w:style>
  <w:style w:type="character" w:styleId="Mentionnonrsolue">
    <w:name w:val="Unresolved Mention"/>
    <w:basedOn w:val="Policepardfaut"/>
    <w:uiPriority w:val="99"/>
    <w:semiHidden/>
    <w:unhideWhenUsed/>
    <w:rsid w:val="0016422D"/>
    <w:rPr>
      <w:color w:val="605E5C"/>
      <w:shd w:val="clear" w:color="auto" w:fill="E1DFDD"/>
    </w:rPr>
  </w:style>
  <w:style w:type="paragraph" w:styleId="NormalWeb">
    <w:name w:val="Normal (Web)"/>
    <w:basedOn w:val="Normal"/>
    <w:uiPriority w:val="99"/>
    <w:semiHidden/>
    <w:unhideWhenUsed/>
    <w:rsid w:val="000056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851826">
      <w:bodyDiv w:val="1"/>
      <w:marLeft w:val="0"/>
      <w:marRight w:val="0"/>
      <w:marTop w:val="0"/>
      <w:marBottom w:val="0"/>
      <w:divBdr>
        <w:top w:val="none" w:sz="0" w:space="0" w:color="auto"/>
        <w:left w:val="none" w:sz="0" w:space="0" w:color="auto"/>
        <w:bottom w:val="none" w:sz="0" w:space="0" w:color="auto"/>
        <w:right w:val="none" w:sz="0" w:space="0" w:color="auto"/>
      </w:divBdr>
    </w:div>
    <w:div w:id="596327059">
      <w:bodyDiv w:val="1"/>
      <w:marLeft w:val="0"/>
      <w:marRight w:val="0"/>
      <w:marTop w:val="0"/>
      <w:marBottom w:val="0"/>
      <w:divBdr>
        <w:top w:val="none" w:sz="0" w:space="0" w:color="auto"/>
        <w:left w:val="none" w:sz="0" w:space="0" w:color="auto"/>
        <w:bottom w:val="none" w:sz="0" w:space="0" w:color="auto"/>
        <w:right w:val="none" w:sz="0" w:space="0" w:color="auto"/>
      </w:divBdr>
    </w:div>
    <w:div w:id="992101044">
      <w:bodyDiv w:val="1"/>
      <w:marLeft w:val="0"/>
      <w:marRight w:val="0"/>
      <w:marTop w:val="0"/>
      <w:marBottom w:val="0"/>
      <w:divBdr>
        <w:top w:val="none" w:sz="0" w:space="0" w:color="auto"/>
        <w:left w:val="none" w:sz="0" w:space="0" w:color="auto"/>
        <w:bottom w:val="none" w:sz="0" w:space="0" w:color="auto"/>
        <w:right w:val="none" w:sz="0" w:space="0" w:color="auto"/>
      </w:divBdr>
    </w:div>
    <w:div w:id="1119569812">
      <w:bodyDiv w:val="1"/>
      <w:marLeft w:val="0"/>
      <w:marRight w:val="0"/>
      <w:marTop w:val="0"/>
      <w:marBottom w:val="0"/>
      <w:divBdr>
        <w:top w:val="none" w:sz="0" w:space="0" w:color="auto"/>
        <w:left w:val="none" w:sz="0" w:space="0" w:color="auto"/>
        <w:bottom w:val="none" w:sz="0" w:space="0" w:color="auto"/>
        <w:right w:val="none" w:sz="0" w:space="0" w:color="auto"/>
      </w:divBdr>
    </w:div>
    <w:div w:id="1145665725">
      <w:bodyDiv w:val="1"/>
      <w:marLeft w:val="0"/>
      <w:marRight w:val="0"/>
      <w:marTop w:val="0"/>
      <w:marBottom w:val="0"/>
      <w:divBdr>
        <w:top w:val="none" w:sz="0" w:space="0" w:color="auto"/>
        <w:left w:val="none" w:sz="0" w:space="0" w:color="auto"/>
        <w:bottom w:val="none" w:sz="0" w:space="0" w:color="auto"/>
        <w:right w:val="none" w:sz="0" w:space="0" w:color="auto"/>
      </w:divBdr>
    </w:div>
    <w:div w:id="1189836583">
      <w:bodyDiv w:val="1"/>
      <w:marLeft w:val="0"/>
      <w:marRight w:val="0"/>
      <w:marTop w:val="0"/>
      <w:marBottom w:val="0"/>
      <w:divBdr>
        <w:top w:val="none" w:sz="0" w:space="0" w:color="auto"/>
        <w:left w:val="none" w:sz="0" w:space="0" w:color="auto"/>
        <w:bottom w:val="none" w:sz="0" w:space="0" w:color="auto"/>
        <w:right w:val="none" w:sz="0" w:space="0" w:color="auto"/>
      </w:divBdr>
    </w:div>
    <w:div w:id="1245921124">
      <w:bodyDiv w:val="1"/>
      <w:marLeft w:val="0"/>
      <w:marRight w:val="0"/>
      <w:marTop w:val="0"/>
      <w:marBottom w:val="0"/>
      <w:divBdr>
        <w:top w:val="none" w:sz="0" w:space="0" w:color="auto"/>
        <w:left w:val="none" w:sz="0" w:space="0" w:color="auto"/>
        <w:bottom w:val="none" w:sz="0" w:space="0" w:color="auto"/>
        <w:right w:val="none" w:sz="0" w:space="0" w:color="auto"/>
      </w:divBdr>
    </w:div>
    <w:div w:id="1285649866">
      <w:bodyDiv w:val="1"/>
      <w:marLeft w:val="0"/>
      <w:marRight w:val="0"/>
      <w:marTop w:val="0"/>
      <w:marBottom w:val="0"/>
      <w:divBdr>
        <w:top w:val="none" w:sz="0" w:space="0" w:color="auto"/>
        <w:left w:val="none" w:sz="0" w:space="0" w:color="auto"/>
        <w:bottom w:val="none" w:sz="0" w:space="0" w:color="auto"/>
        <w:right w:val="none" w:sz="0" w:space="0" w:color="auto"/>
      </w:divBdr>
    </w:div>
    <w:div w:id="1330333128">
      <w:bodyDiv w:val="1"/>
      <w:marLeft w:val="0"/>
      <w:marRight w:val="0"/>
      <w:marTop w:val="0"/>
      <w:marBottom w:val="0"/>
      <w:divBdr>
        <w:top w:val="none" w:sz="0" w:space="0" w:color="auto"/>
        <w:left w:val="none" w:sz="0" w:space="0" w:color="auto"/>
        <w:bottom w:val="none" w:sz="0" w:space="0" w:color="auto"/>
        <w:right w:val="none" w:sz="0" w:space="0" w:color="auto"/>
      </w:divBdr>
    </w:div>
    <w:div w:id="1378121932">
      <w:bodyDiv w:val="1"/>
      <w:marLeft w:val="0"/>
      <w:marRight w:val="0"/>
      <w:marTop w:val="0"/>
      <w:marBottom w:val="0"/>
      <w:divBdr>
        <w:top w:val="none" w:sz="0" w:space="0" w:color="auto"/>
        <w:left w:val="none" w:sz="0" w:space="0" w:color="auto"/>
        <w:bottom w:val="none" w:sz="0" w:space="0" w:color="auto"/>
        <w:right w:val="none" w:sz="0" w:space="0" w:color="auto"/>
      </w:divBdr>
    </w:div>
    <w:div w:id="1414626420">
      <w:bodyDiv w:val="1"/>
      <w:marLeft w:val="0"/>
      <w:marRight w:val="0"/>
      <w:marTop w:val="0"/>
      <w:marBottom w:val="0"/>
      <w:divBdr>
        <w:top w:val="none" w:sz="0" w:space="0" w:color="auto"/>
        <w:left w:val="none" w:sz="0" w:space="0" w:color="auto"/>
        <w:bottom w:val="none" w:sz="0" w:space="0" w:color="auto"/>
        <w:right w:val="none" w:sz="0" w:space="0" w:color="auto"/>
      </w:divBdr>
    </w:div>
    <w:div w:id="1446539398">
      <w:bodyDiv w:val="1"/>
      <w:marLeft w:val="0"/>
      <w:marRight w:val="0"/>
      <w:marTop w:val="0"/>
      <w:marBottom w:val="0"/>
      <w:divBdr>
        <w:top w:val="none" w:sz="0" w:space="0" w:color="auto"/>
        <w:left w:val="none" w:sz="0" w:space="0" w:color="auto"/>
        <w:bottom w:val="none" w:sz="0" w:space="0" w:color="auto"/>
        <w:right w:val="none" w:sz="0" w:space="0" w:color="auto"/>
      </w:divBdr>
    </w:div>
    <w:div w:id="1541938643">
      <w:bodyDiv w:val="1"/>
      <w:marLeft w:val="0"/>
      <w:marRight w:val="0"/>
      <w:marTop w:val="0"/>
      <w:marBottom w:val="0"/>
      <w:divBdr>
        <w:top w:val="none" w:sz="0" w:space="0" w:color="auto"/>
        <w:left w:val="none" w:sz="0" w:space="0" w:color="auto"/>
        <w:bottom w:val="none" w:sz="0" w:space="0" w:color="auto"/>
        <w:right w:val="none" w:sz="0" w:space="0" w:color="auto"/>
      </w:divBdr>
    </w:div>
    <w:div w:id="1608390511">
      <w:bodyDiv w:val="1"/>
      <w:marLeft w:val="0"/>
      <w:marRight w:val="0"/>
      <w:marTop w:val="0"/>
      <w:marBottom w:val="0"/>
      <w:divBdr>
        <w:top w:val="none" w:sz="0" w:space="0" w:color="auto"/>
        <w:left w:val="none" w:sz="0" w:space="0" w:color="auto"/>
        <w:bottom w:val="none" w:sz="0" w:space="0" w:color="auto"/>
        <w:right w:val="none" w:sz="0" w:space="0" w:color="auto"/>
      </w:divBdr>
    </w:div>
    <w:div w:id="1689942815">
      <w:bodyDiv w:val="1"/>
      <w:marLeft w:val="0"/>
      <w:marRight w:val="0"/>
      <w:marTop w:val="0"/>
      <w:marBottom w:val="0"/>
      <w:divBdr>
        <w:top w:val="none" w:sz="0" w:space="0" w:color="auto"/>
        <w:left w:val="none" w:sz="0" w:space="0" w:color="auto"/>
        <w:bottom w:val="none" w:sz="0" w:space="0" w:color="auto"/>
        <w:right w:val="none" w:sz="0" w:space="0" w:color="auto"/>
      </w:divBdr>
    </w:div>
    <w:div w:id="1779830429">
      <w:bodyDiv w:val="1"/>
      <w:marLeft w:val="0"/>
      <w:marRight w:val="0"/>
      <w:marTop w:val="0"/>
      <w:marBottom w:val="0"/>
      <w:divBdr>
        <w:top w:val="none" w:sz="0" w:space="0" w:color="auto"/>
        <w:left w:val="none" w:sz="0" w:space="0" w:color="auto"/>
        <w:bottom w:val="none" w:sz="0" w:space="0" w:color="auto"/>
        <w:right w:val="none" w:sz="0" w:space="0" w:color="auto"/>
      </w:divBdr>
    </w:div>
    <w:div w:id="1801074670">
      <w:bodyDiv w:val="1"/>
      <w:marLeft w:val="0"/>
      <w:marRight w:val="0"/>
      <w:marTop w:val="0"/>
      <w:marBottom w:val="0"/>
      <w:divBdr>
        <w:top w:val="none" w:sz="0" w:space="0" w:color="auto"/>
        <w:left w:val="none" w:sz="0" w:space="0" w:color="auto"/>
        <w:bottom w:val="none" w:sz="0" w:space="0" w:color="auto"/>
        <w:right w:val="none" w:sz="0" w:space="0" w:color="auto"/>
      </w:divBdr>
    </w:div>
    <w:div w:id="1828282445">
      <w:bodyDiv w:val="1"/>
      <w:marLeft w:val="0"/>
      <w:marRight w:val="0"/>
      <w:marTop w:val="0"/>
      <w:marBottom w:val="0"/>
      <w:divBdr>
        <w:top w:val="none" w:sz="0" w:space="0" w:color="auto"/>
        <w:left w:val="none" w:sz="0" w:space="0" w:color="auto"/>
        <w:bottom w:val="none" w:sz="0" w:space="0" w:color="auto"/>
        <w:right w:val="none" w:sz="0" w:space="0" w:color="auto"/>
      </w:divBdr>
    </w:div>
    <w:div w:id="1904179105">
      <w:bodyDiv w:val="1"/>
      <w:marLeft w:val="0"/>
      <w:marRight w:val="0"/>
      <w:marTop w:val="0"/>
      <w:marBottom w:val="0"/>
      <w:divBdr>
        <w:top w:val="none" w:sz="0" w:space="0" w:color="auto"/>
        <w:left w:val="none" w:sz="0" w:space="0" w:color="auto"/>
        <w:bottom w:val="none" w:sz="0" w:space="0" w:color="auto"/>
        <w:right w:val="none" w:sz="0" w:space="0" w:color="auto"/>
      </w:divBdr>
    </w:div>
    <w:div w:id="20561512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ndas.pydata.org/docs/" TargetMode="External"/><Relationship Id="rId18" Type="http://schemas.openxmlformats.org/officeDocument/2006/relationships/hyperlink" Target="https://scikit-learn.org/stable/documentation.html" TargetMode="External"/><Relationship Id="rId26" Type="http://schemas.openxmlformats.org/officeDocument/2006/relationships/hyperlink" Target="https://www.chartjs.org/docs/latest/" TargetMode="External"/><Relationship Id="rId3" Type="http://schemas.openxmlformats.org/officeDocument/2006/relationships/numbering" Target="numbering.xml"/><Relationship Id="rId21" Type="http://schemas.openxmlformats.org/officeDocument/2006/relationships/hyperlink" Target="https://flask.palletsprojects.com/en/2.3.x/"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mlflow.org/docs/latest/model-registry.html" TargetMode="External"/><Relationship Id="rId17" Type="http://schemas.openxmlformats.org/officeDocument/2006/relationships/hyperlink" Target="https://jupyter.org/documentation" TargetMode="External"/><Relationship Id="rId25" Type="http://schemas.openxmlformats.org/officeDocument/2006/relationships/hyperlink" Target="https://axios-http.com/docs/intro"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eaborn.pydata.org/" TargetMode="External"/><Relationship Id="rId20" Type="http://schemas.openxmlformats.org/officeDocument/2006/relationships/hyperlink" Target="https://www.tensorflow.org/learn" TargetMode="External"/><Relationship Id="rId29" Type="http://schemas.openxmlformats.org/officeDocument/2006/relationships/hyperlink" Target="https://filezilla-project.org/documentation.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lflow.org/docs/latest/index.html" TargetMode="External"/><Relationship Id="rId24" Type="http://schemas.openxmlformats.org/officeDocument/2006/relationships/hyperlink" Target="https://reactjs.org/docs/getting-started.html"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matplotlib.org/stable/contents.html" TargetMode="External"/><Relationship Id="rId23" Type="http://schemas.openxmlformats.org/officeDocument/2006/relationships/hyperlink" Target="https://learning.postman.com/docs/getting-started/introduction/" TargetMode="External"/><Relationship Id="rId28" Type="http://schemas.openxmlformats.org/officeDocument/2006/relationships/hyperlink" Target="https://docs.docker.com/" TargetMode="External"/><Relationship Id="rId10" Type="http://schemas.openxmlformats.org/officeDocument/2006/relationships/hyperlink" Target="https://www.notion.so/help" TargetMode="External"/><Relationship Id="rId19" Type="http://schemas.openxmlformats.org/officeDocument/2006/relationships/hyperlink" Target="https://xgboost.readthedocs.io/" TargetMode="External"/><Relationship Id="rId31" Type="http://schemas.openxmlformats.org/officeDocument/2006/relationships/hyperlink" Target="https://mlflow.org/docs/latest/tracking.html" TargetMode="External"/><Relationship Id="rId4" Type="http://schemas.openxmlformats.org/officeDocument/2006/relationships/styles" Target="styles.xml"/><Relationship Id="rId9" Type="http://schemas.openxmlformats.org/officeDocument/2006/relationships/hyperlink" Target="https://github.com/Netamine/APU_ANOMALY_DETECTION/blob/main/documentation/Presentation_du_Jeu_de_Donnees_MetroPT.docx" TargetMode="External"/><Relationship Id="rId14" Type="http://schemas.openxmlformats.org/officeDocument/2006/relationships/hyperlink" Target="https://numpy.org/doc/" TargetMode="External"/><Relationship Id="rId22" Type="http://schemas.openxmlformats.org/officeDocument/2006/relationships/hyperlink" Target="https://swagger.io/docs/" TargetMode="External"/><Relationship Id="rId27" Type="http://schemas.openxmlformats.org/officeDocument/2006/relationships/hyperlink" Target="https://plotly.com/python/" TargetMode="External"/><Relationship Id="rId30" Type="http://schemas.openxmlformats.org/officeDocument/2006/relationships/hyperlink" Target="https://www.putty.or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ithub.com/Netamine/APU_ANOMALY_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TotalTime>
  <Pages>7</Pages>
  <Words>1611</Words>
  <Characters>8865</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Maintenance Prédictive et Anomalies - Compresseur APU Métro</vt:lpstr>
      <vt:lpstr/>
    </vt:vector>
  </TitlesOfParts>
  <Manager/>
  <Company>cE</Company>
  <LinksUpToDate>false</LinksUpToDate>
  <CharactersWithSpaces>10456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Optimisation de la Fiabilité et Réduction des Pannes grâce à la Maintenance Prédictive</dc:title>
  <dc:subject>Guide Complet de Réalisation d’un Projet de Maintenance Prédictive et Détection d’Anomalies avec Intégration de Modèles, API, et Interface Utilisateur</dc:subject>
  <dc:creator>Session 2023-2025</dc:creator>
  <cp:keywords/>
  <dc:description>generated by python-docx</dc:description>
  <cp:lastModifiedBy>Amine Aibout</cp:lastModifiedBy>
  <cp:revision>83</cp:revision>
  <dcterms:created xsi:type="dcterms:W3CDTF">2013-12-23T23:15:00Z</dcterms:created>
  <dcterms:modified xsi:type="dcterms:W3CDTF">2024-11-24T19:03:00Z</dcterms:modified>
  <cp:category/>
</cp:coreProperties>
</file>